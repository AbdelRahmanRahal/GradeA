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565AD" w14:textId="77777777" w:rsidR="002D78C4" w:rsidRDefault="00000000" w:rsidP="00E64851">
      <w:pPr>
        <w:pStyle w:val="Heading1"/>
        <w:spacing w:line="480" w:lineRule="auto"/>
      </w:pPr>
      <w:bookmarkStart w:id="0" w:name="_Hlk183868946"/>
      <w:r>
        <w:t>Requirements Document for E-Learning Platform</w:t>
      </w:r>
    </w:p>
    <w:tbl>
      <w:tblPr>
        <w:tblStyle w:val="TableGrid"/>
        <w:tblW w:w="0" w:type="auto"/>
        <w:tblLook w:val="04A0" w:firstRow="1" w:lastRow="0" w:firstColumn="1" w:lastColumn="0" w:noHBand="0" w:noVBand="1"/>
      </w:tblPr>
      <w:tblGrid>
        <w:gridCol w:w="4315"/>
        <w:gridCol w:w="4315"/>
      </w:tblGrid>
      <w:tr w:rsidR="002D78C4" w14:paraId="246BB606" w14:textId="77777777">
        <w:tc>
          <w:tcPr>
            <w:tcW w:w="4320" w:type="dxa"/>
          </w:tcPr>
          <w:p w14:paraId="41DA840D" w14:textId="77777777" w:rsidR="002D78C4" w:rsidRDefault="00000000" w:rsidP="00E64851">
            <w:pPr>
              <w:spacing w:line="480" w:lineRule="auto"/>
            </w:pPr>
            <w:r>
              <w:t>Chapter</w:t>
            </w:r>
          </w:p>
        </w:tc>
        <w:tc>
          <w:tcPr>
            <w:tcW w:w="4320" w:type="dxa"/>
          </w:tcPr>
          <w:p w14:paraId="7708B744" w14:textId="77777777" w:rsidR="002D78C4" w:rsidRDefault="00000000" w:rsidP="00E64851">
            <w:pPr>
              <w:spacing w:line="480" w:lineRule="auto"/>
            </w:pPr>
            <w:r>
              <w:t>Description</w:t>
            </w:r>
          </w:p>
        </w:tc>
      </w:tr>
      <w:tr w:rsidR="002D78C4" w14:paraId="5497F649" w14:textId="77777777">
        <w:tc>
          <w:tcPr>
            <w:tcW w:w="4320" w:type="dxa"/>
          </w:tcPr>
          <w:p w14:paraId="5332C3A5" w14:textId="77777777" w:rsidR="002D78C4" w:rsidRDefault="00000000" w:rsidP="00E64851">
            <w:pPr>
              <w:spacing w:line="480" w:lineRule="auto"/>
            </w:pPr>
            <w:r>
              <w:t>Preface</w:t>
            </w:r>
          </w:p>
        </w:tc>
        <w:tc>
          <w:tcPr>
            <w:tcW w:w="4320" w:type="dxa"/>
          </w:tcPr>
          <w:p w14:paraId="5D886502" w14:textId="77777777" w:rsidR="002D78C4" w:rsidRDefault="00000000" w:rsidP="00E64851">
            <w:pPr>
              <w:spacing w:line="480" w:lineRule="auto"/>
            </w:pPr>
            <w:r>
              <w:t>This document defines the scope, objectives, and functionality of the proposed e-learning system, including version history and a rationale for development.</w:t>
            </w:r>
          </w:p>
        </w:tc>
      </w:tr>
      <w:tr w:rsidR="002D78C4" w14:paraId="5E492C91" w14:textId="77777777">
        <w:tc>
          <w:tcPr>
            <w:tcW w:w="4320" w:type="dxa"/>
          </w:tcPr>
          <w:p w14:paraId="64D03252" w14:textId="77777777" w:rsidR="002D78C4" w:rsidRDefault="00000000" w:rsidP="00E64851">
            <w:pPr>
              <w:spacing w:line="480" w:lineRule="auto"/>
            </w:pPr>
            <w:r>
              <w:t>Introduction</w:t>
            </w:r>
          </w:p>
        </w:tc>
        <w:tc>
          <w:tcPr>
            <w:tcW w:w="4320" w:type="dxa"/>
          </w:tcPr>
          <w:p w14:paraId="222771E5" w14:textId="77777777" w:rsidR="002D78C4" w:rsidRDefault="00000000" w:rsidP="00E64851">
            <w:pPr>
              <w:spacing w:line="480" w:lineRule="auto"/>
            </w:pPr>
            <w:r>
              <w:t>The e-learning platform aims to provide accessible, scalable, and engaging online education tools for students, instructors, and administrators.</w:t>
            </w:r>
          </w:p>
        </w:tc>
      </w:tr>
      <w:tr w:rsidR="002D78C4" w14:paraId="775DA4BB" w14:textId="77777777">
        <w:tc>
          <w:tcPr>
            <w:tcW w:w="4320" w:type="dxa"/>
          </w:tcPr>
          <w:p w14:paraId="383F905E" w14:textId="77777777" w:rsidR="002D78C4" w:rsidRDefault="00000000" w:rsidP="00E64851">
            <w:pPr>
              <w:spacing w:line="480" w:lineRule="auto"/>
            </w:pPr>
            <w:r>
              <w:t>Glossary</w:t>
            </w:r>
          </w:p>
        </w:tc>
        <w:tc>
          <w:tcPr>
            <w:tcW w:w="4320" w:type="dxa"/>
          </w:tcPr>
          <w:p w14:paraId="799229E1" w14:textId="77777777" w:rsidR="002D78C4" w:rsidRDefault="00000000" w:rsidP="00E64851">
            <w:pPr>
              <w:spacing w:line="480" w:lineRule="auto"/>
            </w:pPr>
            <w:r>
              <w:t>Defines key terms like User Authentication, Role-Based Access, Progress Tracking, and Wireframes.</w:t>
            </w:r>
          </w:p>
        </w:tc>
      </w:tr>
      <w:tr w:rsidR="002D78C4" w14:paraId="398A7328" w14:textId="77777777">
        <w:tc>
          <w:tcPr>
            <w:tcW w:w="4320" w:type="dxa"/>
          </w:tcPr>
          <w:p w14:paraId="5E858DD9" w14:textId="77777777" w:rsidR="002D78C4" w:rsidRDefault="00000000" w:rsidP="00E64851">
            <w:pPr>
              <w:spacing w:line="480" w:lineRule="auto"/>
            </w:pPr>
            <w:r>
              <w:t>User Requirements Definition</w:t>
            </w:r>
          </w:p>
        </w:tc>
        <w:tc>
          <w:tcPr>
            <w:tcW w:w="4320" w:type="dxa"/>
          </w:tcPr>
          <w:p w14:paraId="449F97AC" w14:textId="77777777" w:rsidR="002D78C4" w:rsidRDefault="00000000" w:rsidP="00E64851">
            <w:pPr>
              <w:spacing w:line="480" w:lineRule="auto"/>
            </w:pPr>
            <w:r>
              <w:t>Describes the services for students (course enrollment, tracking), instructors (content management), and admins (platform oversight). Nonfunctional requirements include performance, security, and usability.</w:t>
            </w:r>
          </w:p>
        </w:tc>
      </w:tr>
      <w:tr w:rsidR="002D78C4" w14:paraId="4825561F" w14:textId="77777777">
        <w:tc>
          <w:tcPr>
            <w:tcW w:w="4320" w:type="dxa"/>
          </w:tcPr>
          <w:p w14:paraId="0F709EED" w14:textId="77777777" w:rsidR="002D78C4" w:rsidRDefault="00000000" w:rsidP="00E64851">
            <w:pPr>
              <w:spacing w:line="480" w:lineRule="auto"/>
            </w:pPr>
            <w:r>
              <w:t>System Architecture</w:t>
            </w:r>
          </w:p>
        </w:tc>
        <w:tc>
          <w:tcPr>
            <w:tcW w:w="4320" w:type="dxa"/>
          </w:tcPr>
          <w:p w14:paraId="6E8D91F5" w14:textId="77777777" w:rsidR="002D78C4" w:rsidRDefault="00000000" w:rsidP="00E64851">
            <w:pPr>
              <w:spacing w:line="480" w:lineRule="auto"/>
            </w:pPr>
            <w:r>
              <w:t xml:space="preserve">Highlights the three-tier architecture (frontend, backend, database) and reusable </w:t>
            </w:r>
            <w:r>
              <w:lastRenderedPageBreak/>
              <w:t>modules like authentication and course management.</w:t>
            </w:r>
          </w:p>
        </w:tc>
      </w:tr>
      <w:tr w:rsidR="002D78C4" w14:paraId="0B1C1C69" w14:textId="77777777">
        <w:tc>
          <w:tcPr>
            <w:tcW w:w="4320" w:type="dxa"/>
          </w:tcPr>
          <w:p w14:paraId="5B65AF50" w14:textId="77777777" w:rsidR="002D78C4" w:rsidRDefault="00000000" w:rsidP="00E64851">
            <w:pPr>
              <w:spacing w:line="480" w:lineRule="auto"/>
            </w:pPr>
            <w:r>
              <w:lastRenderedPageBreak/>
              <w:t>System Requirements Specification</w:t>
            </w:r>
          </w:p>
        </w:tc>
        <w:tc>
          <w:tcPr>
            <w:tcW w:w="4320" w:type="dxa"/>
          </w:tcPr>
          <w:p w14:paraId="670377E9" w14:textId="77777777" w:rsidR="002D78C4" w:rsidRDefault="00000000" w:rsidP="00E64851">
            <w:pPr>
              <w:spacing w:line="480" w:lineRule="auto"/>
            </w:pPr>
            <w:r>
              <w:t>Includes functional requirements such as user authentication, course management, content delivery, and progress tracking. Nonfunctional requirements cover performance benchmarks and usability standards.</w:t>
            </w:r>
          </w:p>
        </w:tc>
      </w:tr>
      <w:tr w:rsidR="002D78C4" w14:paraId="4997074A" w14:textId="77777777">
        <w:tc>
          <w:tcPr>
            <w:tcW w:w="4320" w:type="dxa"/>
          </w:tcPr>
          <w:p w14:paraId="507A97CC" w14:textId="77777777" w:rsidR="002D78C4" w:rsidRDefault="00000000" w:rsidP="00E64851">
            <w:pPr>
              <w:spacing w:line="480" w:lineRule="auto"/>
            </w:pPr>
            <w:r>
              <w:t>System Models</w:t>
            </w:r>
          </w:p>
        </w:tc>
        <w:tc>
          <w:tcPr>
            <w:tcW w:w="4320" w:type="dxa"/>
          </w:tcPr>
          <w:p w14:paraId="0A1E5B08" w14:textId="77777777" w:rsidR="002D78C4" w:rsidRDefault="00000000" w:rsidP="00E64851">
            <w:pPr>
              <w:spacing w:line="480" w:lineRule="auto"/>
            </w:pPr>
            <w:r>
              <w:t>Contains class diagrams, use case diagrams, and sequence diagrams for enrollment, content access, course management, and feedback.</w:t>
            </w:r>
          </w:p>
        </w:tc>
      </w:tr>
      <w:tr w:rsidR="002D78C4" w14:paraId="21D976FA" w14:textId="77777777">
        <w:tc>
          <w:tcPr>
            <w:tcW w:w="4320" w:type="dxa"/>
          </w:tcPr>
          <w:p w14:paraId="41FF835D" w14:textId="77777777" w:rsidR="002D78C4" w:rsidRDefault="00000000" w:rsidP="00E64851">
            <w:pPr>
              <w:spacing w:line="480" w:lineRule="auto"/>
            </w:pPr>
            <w:r>
              <w:t>System Evolution</w:t>
            </w:r>
          </w:p>
        </w:tc>
        <w:tc>
          <w:tcPr>
            <w:tcW w:w="4320" w:type="dxa"/>
          </w:tcPr>
          <w:p w14:paraId="025F6CB1" w14:textId="77777777" w:rsidR="002D78C4" w:rsidRDefault="00000000" w:rsidP="00E64851">
            <w:pPr>
              <w:spacing w:line="480" w:lineRule="auto"/>
            </w:pPr>
            <w:r>
              <w:t>Describes assumptions about future changes, including scalability, integration of real-time features, and enhancements based on user feedback.</w:t>
            </w:r>
          </w:p>
        </w:tc>
      </w:tr>
      <w:tr w:rsidR="002D78C4" w14:paraId="02AC7C08" w14:textId="77777777">
        <w:tc>
          <w:tcPr>
            <w:tcW w:w="4320" w:type="dxa"/>
          </w:tcPr>
          <w:p w14:paraId="2EB622E6" w14:textId="77777777" w:rsidR="002D78C4" w:rsidRDefault="00000000" w:rsidP="00E64851">
            <w:pPr>
              <w:spacing w:line="480" w:lineRule="auto"/>
            </w:pPr>
            <w:r>
              <w:t>Appendices</w:t>
            </w:r>
          </w:p>
        </w:tc>
        <w:tc>
          <w:tcPr>
            <w:tcW w:w="4320" w:type="dxa"/>
          </w:tcPr>
          <w:p w14:paraId="1C65A660" w14:textId="77777777" w:rsidR="002D78C4" w:rsidRDefault="00000000" w:rsidP="00E64851">
            <w:pPr>
              <w:spacing w:line="480" w:lineRule="auto"/>
            </w:pPr>
            <w:r>
              <w:t>Details include hardware requirements and database descriptions, such as the use of PostgreSQL for storing user and course data.</w:t>
            </w:r>
          </w:p>
        </w:tc>
      </w:tr>
      <w:tr w:rsidR="002D78C4" w14:paraId="12529870" w14:textId="77777777">
        <w:tc>
          <w:tcPr>
            <w:tcW w:w="4320" w:type="dxa"/>
          </w:tcPr>
          <w:p w14:paraId="2E1EF980" w14:textId="77777777" w:rsidR="002D78C4" w:rsidRDefault="00000000" w:rsidP="00E64851">
            <w:pPr>
              <w:spacing w:line="480" w:lineRule="auto"/>
            </w:pPr>
            <w:r>
              <w:t>Index</w:t>
            </w:r>
          </w:p>
        </w:tc>
        <w:tc>
          <w:tcPr>
            <w:tcW w:w="4320" w:type="dxa"/>
          </w:tcPr>
          <w:p w14:paraId="75567EFD" w14:textId="77777777" w:rsidR="002D78C4" w:rsidRDefault="00000000" w:rsidP="00E64851">
            <w:pPr>
              <w:spacing w:line="480" w:lineRule="auto"/>
            </w:pPr>
            <w:r>
              <w:t>Provides indexes for diagrams, features, and modules described in the document.</w:t>
            </w:r>
          </w:p>
        </w:tc>
      </w:tr>
      <w:bookmarkEnd w:id="0"/>
    </w:tbl>
    <w:p w14:paraId="05AEC327" w14:textId="77777777" w:rsidR="00050BC3" w:rsidRDefault="00050BC3" w:rsidP="00E64851">
      <w:pPr>
        <w:spacing w:line="480" w:lineRule="auto"/>
      </w:pPr>
    </w:p>
    <w:p w14:paraId="4ADE1207" w14:textId="77777777" w:rsidR="002C48FA" w:rsidRPr="002C48FA" w:rsidRDefault="002C48FA" w:rsidP="00E64851">
      <w:pPr>
        <w:spacing w:line="480" w:lineRule="auto"/>
        <w:rPr>
          <w:b/>
          <w:bCs/>
        </w:rPr>
      </w:pPr>
      <w:bookmarkStart w:id="1" w:name="_Hlk183869215"/>
      <w:r w:rsidRPr="002C48FA">
        <w:rPr>
          <w:b/>
          <w:bCs/>
        </w:rPr>
        <w:t>Preface</w:t>
      </w:r>
    </w:p>
    <w:p w14:paraId="446670AF" w14:textId="77777777" w:rsidR="002C48FA" w:rsidRPr="002C48FA" w:rsidRDefault="002C48FA" w:rsidP="00E64851">
      <w:pPr>
        <w:spacing w:line="480" w:lineRule="auto"/>
      </w:pPr>
      <w:r w:rsidRPr="002C48FA">
        <w:lastRenderedPageBreak/>
        <w:t>This document defines the scope, objectives, and functionality of the proposed e-learning management system. It includes version history, a rationale for the system, and highlights the challenges addressed by the platform.</w:t>
      </w:r>
    </w:p>
    <w:p w14:paraId="28FDB0C2" w14:textId="77777777" w:rsidR="002C48FA" w:rsidRPr="002C48FA" w:rsidRDefault="002C48FA" w:rsidP="00E64851">
      <w:pPr>
        <w:spacing w:line="480" w:lineRule="auto"/>
      </w:pPr>
      <w:r w:rsidRPr="002C48FA">
        <w:rPr>
          <w:b/>
          <w:bCs/>
        </w:rPr>
        <w:t>Version History:</w:t>
      </w:r>
    </w:p>
    <w:p w14:paraId="2772CB62" w14:textId="77777777" w:rsidR="002C48FA" w:rsidRPr="002C48FA" w:rsidRDefault="002C48FA" w:rsidP="00E64851">
      <w:pPr>
        <w:numPr>
          <w:ilvl w:val="0"/>
          <w:numId w:val="10"/>
        </w:numPr>
        <w:spacing w:line="480" w:lineRule="auto"/>
      </w:pPr>
      <w:r w:rsidRPr="002C48FA">
        <w:rPr>
          <w:b/>
          <w:bCs/>
        </w:rPr>
        <w:t>Version 1.0:</w:t>
      </w:r>
      <w:r w:rsidRPr="002C48FA">
        <w:t xml:space="preserve"> Initial proposal outlining requirements and architecture.</w:t>
      </w:r>
    </w:p>
    <w:p w14:paraId="79F13E52" w14:textId="77777777" w:rsidR="002C48FA" w:rsidRPr="002C48FA" w:rsidRDefault="002C48FA" w:rsidP="00E64851">
      <w:pPr>
        <w:spacing w:line="480" w:lineRule="auto"/>
      </w:pPr>
      <w:r w:rsidRPr="002C48FA">
        <w:rPr>
          <w:b/>
          <w:bCs/>
        </w:rPr>
        <w:t>Rationale for Development:</w:t>
      </w:r>
      <w:r w:rsidRPr="002C48FA">
        <w:t xml:space="preserve"> The platform is designed to address key challenges in online education, such as accessibility, scalability, and engagement. It leverages modern web technologies to ensure a seamless user experience.</w:t>
      </w:r>
    </w:p>
    <w:p w14:paraId="36F0DA2F" w14:textId="77777777" w:rsidR="002C48FA" w:rsidRPr="002C48FA" w:rsidRDefault="00000000" w:rsidP="00E64851">
      <w:pPr>
        <w:spacing w:line="480" w:lineRule="auto"/>
      </w:pPr>
      <w:r>
        <w:pict w14:anchorId="4EC3B82D">
          <v:rect id="_x0000_i1745" style="width:0;height:1.5pt" o:hralign="center" o:hrstd="t" o:hr="t" fillcolor="#a0a0a0" stroked="f"/>
        </w:pict>
      </w:r>
    </w:p>
    <w:p w14:paraId="50EF036E" w14:textId="77777777" w:rsidR="002C48FA" w:rsidRPr="002C48FA" w:rsidRDefault="002C48FA" w:rsidP="00E64851">
      <w:pPr>
        <w:spacing w:line="480" w:lineRule="auto"/>
        <w:rPr>
          <w:b/>
          <w:bCs/>
        </w:rPr>
      </w:pPr>
      <w:r w:rsidRPr="002C48FA">
        <w:rPr>
          <w:b/>
          <w:bCs/>
        </w:rPr>
        <w:t>Introduction</w:t>
      </w:r>
    </w:p>
    <w:p w14:paraId="7C63824D" w14:textId="77777777" w:rsidR="002C48FA" w:rsidRPr="002C48FA" w:rsidRDefault="002C48FA" w:rsidP="00E64851">
      <w:pPr>
        <w:spacing w:line="480" w:lineRule="auto"/>
      </w:pPr>
      <w:r w:rsidRPr="002C48FA">
        <w:t>The e-learning management system aims to revolutionize online education by offering a user-friendly platform for students, instructors, and administrators. The system will provide tools for course creation, content delivery, progress tracking, and user management, aligning with the strategic objective of democratizing quality education.</w:t>
      </w:r>
    </w:p>
    <w:p w14:paraId="108AC108" w14:textId="77777777" w:rsidR="002C48FA" w:rsidRPr="002C48FA" w:rsidRDefault="00000000" w:rsidP="00E64851">
      <w:pPr>
        <w:spacing w:line="480" w:lineRule="auto"/>
      </w:pPr>
      <w:r>
        <w:pict w14:anchorId="457D6BEA">
          <v:rect id="_x0000_i1746" style="width:0;height:1.5pt" o:hralign="center" o:hrstd="t" o:hr="t" fillcolor="#a0a0a0" stroked="f"/>
        </w:pict>
      </w:r>
    </w:p>
    <w:p w14:paraId="361C0987" w14:textId="77777777" w:rsidR="002C48FA" w:rsidRPr="002C48FA" w:rsidRDefault="002C48FA" w:rsidP="00E64851">
      <w:pPr>
        <w:spacing w:line="480" w:lineRule="auto"/>
        <w:rPr>
          <w:b/>
          <w:bCs/>
        </w:rPr>
      </w:pPr>
      <w:r w:rsidRPr="002C48FA">
        <w:rPr>
          <w:b/>
          <w:bCs/>
        </w:rPr>
        <w:t>Glossary</w:t>
      </w:r>
    </w:p>
    <w:p w14:paraId="6CA64DAB" w14:textId="77777777" w:rsidR="002C48FA" w:rsidRPr="002C48FA" w:rsidRDefault="002C48FA" w:rsidP="00E64851">
      <w:pPr>
        <w:numPr>
          <w:ilvl w:val="0"/>
          <w:numId w:val="11"/>
        </w:numPr>
        <w:spacing w:line="480" w:lineRule="auto"/>
      </w:pPr>
      <w:r w:rsidRPr="002C48FA">
        <w:rPr>
          <w:b/>
          <w:bCs/>
        </w:rPr>
        <w:t>User Authentication:</w:t>
      </w:r>
      <w:r w:rsidRPr="002C48FA">
        <w:t xml:space="preserve"> Process of verifying the identity of a user.</w:t>
      </w:r>
    </w:p>
    <w:p w14:paraId="42FE79DB" w14:textId="77777777" w:rsidR="002C48FA" w:rsidRPr="002C48FA" w:rsidRDefault="002C48FA" w:rsidP="00E64851">
      <w:pPr>
        <w:numPr>
          <w:ilvl w:val="0"/>
          <w:numId w:val="11"/>
        </w:numPr>
        <w:spacing w:line="480" w:lineRule="auto"/>
      </w:pPr>
      <w:r w:rsidRPr="002C48FA">
        <w:rPr>
          <w:b/>
          <w:bCs/>
        </w:rPr>
        <w:t>Role-Based Access Control:</w:t>
      </w:r>
      <w:r w:rsidRPr="002C48FA">
        <w:t xml:space="preserve"> System that restricts access based on a user’s role.</w:t>
      </w:r>
    </w:p>
    <w:p w14:paraId="37958D38" w14:textId="77777777" w:rsidR="002C48FA" w:rsidRPr="002C48FA" w:rsidRDefault="002C48FA" w:rsidP="00E64851">
      <w:pPr>
        <w:numPr>
          <w:ilvl w:val="0"/>
          <w:numId w:val="11"/>
        </w:numPr>
        <w:spacing w:line="480" w:lineRule="auto"/>
      </w:pPr>
      <w:r w:rsidRPr="002C48FA">
        <w:rPr>
          <w:b/>
          <w:bCs/>
        </w:rPr>
        <w:t>Progress Tracking:</w:t>
      </w:r>
      <w:r w:rsidRPr="002C48FA">
        <w:t xml:space="preserve"> Monitoring and reporting on students’ progress in courses.</w:t>
      </w:r>
    </w:p>
    <w:p w14:paraId="7F575BD5" w14:textId="77777777" w:rsidR="002C48FA" w:rsidRPr="002C48FA" w:rsidRDefault="002C48FA" w:rsidP="00E64851">
      <w:pPr>
        <w:numPr>
          <w:ilvl w:val="0"/>
          <w:numId w:val="11"/>
        </w:numPr>
        <w:spacing w:line="480" w:lineRule="auto"/>
      </w:pPr>
      <w:r w:rsidRPr="002C48FA">
        <w:rPr>
          <w:b/>
          <w:bCs/>
        </w:rPr>
        <w:t>Wireframes:</w:t>
      </w:r>
      <w:r w:rsidRPr="002C48FA">
        <w:t xml:space="preserve"> Visual blueprints of the user interface.</w:t>
      </w:r>
    </w:p>
    <w:p w14:paraId="556AE6F3" w14:textId="77777777" w:rsidR="002C48FA" w:rsidRPr="002C48FA" w:rsidRDefault="002C48FA" w:rsidP="00E64851">
      <w:pPr>
        <w:numPr>
          <w:ilvl w:val="0"/>
          <w:numId w:val="11"/>
        </w:numPr>
        <w:spacing w:line="480" w:lineRule="auto"/>
      </w:pPr>
      <w:r w:rsidRPr="002C48FA">
        <w:rPr>
          <w:b/>
          <w:bCs/>
        </w:rPr>
        <w:lastRenderedPageBreak/>
        <w:t>SQL Database:</w:t>
      </w:r>
      <w:r w:rsidRPr="002C48FA">
        <w:t xml:space="preserve"> Structured database for storing and managing platform data.</w:t>
      </w:r>
    </w:p>
    <w:p w14:paraId="012AD9C3" w14:textId="77777777" w:rsidR="002C48FA" w:rsidRPr="002C48FA" w:rsidRDefault="00000000" w:rsidP="00E64851">
      <w:pPr>
        <w:spacing w:line="480" w:lineRule="auto"/>
      </w:pPr>
      <w:r>
        <w:pict w14:anchorId="77A1DA7A">
          <v:rect id="_x0000_i1747" style="width:0;height:1.5pt" o:hralign="center" o:hrstd="t" o:hr="t" fillcolor="#a0a0a0" stroked="f"/>
        </w:pict>
      </w:r>
    </w:p>
    <w:p w14:paraId="63F0CD61" w14:textId="77777777" w:rsidR="002C48FA" w:rsidRPr="002C48FA" w:rsidRDefault="002C48FA" w:rsidP="00E64851">
      <w:pPr>
        <w:spacing w:line="480" w:lineRule="auto"/>
        <w:rPr>
          <w:b/>
          <w:bCs/>
        </w:rPr>
      </w:pPr>
      <w:r w:rsidRPr="002C48FA">
        <w:rPr>
          <w:b/>
          <w:bCs/>
        </w:rPr>
        <w:t>User Requirements Definition</w:t>
      </w:r>
    </w:p>
    <w:p w14:paraId="2803DD47" w14:textId="77777777" w:rsidR="002C48FA" w:rsidRPr="002C48FA" w:rsidRDefault="002C48FA" w:rsidP="00E64851">
      <w:pPr>
        <w:spacing w:line="480" w:lineRule="auto"/>
        <w:rPr>
          <w:b/>
          <w:bCs/>
        </w:rPr>
      </w:pPr>
      <w:r w:rsidRPr="002C48FA">
        <w:rPr>
          <w:b/>
          <w:bCs/>
        </w:rPr>
        <w:t>Services Provided:</w:t>
      </w:r>
    </w:p>
    <w:p w14:paraId="374CC655" w14:textId="77777777" w:rsidR="002C48FA" w:rsidRPr="002C48FA" w:rsidRDefault="002C48FA" w:rsidP="00E64851">
      <w:pPr>
        <w:numPr>
          <w:ilvl w:val="0"/>
          <w:numId w:val="12"/>
        </w:numPr>
        <w:spacing w:line="480" w:lineRule="auto"/>
      </w:pPr>
      <w:r w:rsidRPr="002C48FA">
        <w:rPr>
          <w:b/>
          <w:bCs/>
        </w:rPr>
        <w:t>Students:</w:t>
      </w:r>
    </w:p>
    <w:p w14:paraId="1761870B" w14:textId="77777777" w:rsidR="002C48FA" w:rsidRPr="002C48FA" w:rsidRDefault="002C48FA" w:rsidP="00E64851">
      <w:pPr>
        <w:numPr>
          <w:ilvl w:val="1"/>
          <w:numId w:val="12"/>
        </w:numPr>
        <w:spacing w:line="480" w:lineRule="auto"/>
      </w:pPr>
      <w:r w:rsidRPr="002C48FA">
        <w:t>Enroll in courses.</w:t>
      </w:r>
    </w:p>
    <w:p w14:paraId="13867482" w14:textId="77777777" w:rsidR="002C48FA" w:rsidRPr="002C48FA" w:rsidRDefault="002C48FA" w:rsidP="00E64851">
      <w:pPr>
        <w:numPr>
          <w:ilvl w:val="1"/>
          <w:numId w:val="12"/>
        </w:numPr>
        <w:spacing w:line="480" w:lineRule="auto"/>
      </w:pPr>
      <w:r w:rsidRPr="002C48FA">
        <w:t>Access course materials and track progress.</w:t>
      </w:r>
    </w:p>
    <w:p w14:paraId="28306BF4" w14:textId="77777777" w:rsidR="002C48FA" w:rsidRPr="002C48FA" w:rsidRDefault="002C48FA" w:rsidP="00E64851">
      <w:pPr>
        <w:numPr>
          <w:ilvl w:val="1"/>
          <w:numId w:val="12"/>
        </w:numPr>
        <w:spacing w:line="480" w:lineRule="auto"/>
      </w:pPr>
      <w:r w:rsidRPr="002C48FA">
        <w:t>Receive feedback on assignments and tests.</w:t>
      </w:r>
    </w:p>
    <w:p w14:paraId="64AA497A" w14:textId="77777777" w:rsidR="002C48FA" w:rsidRPr="002C48FA" w:rsidRDefault="002C48FA" w:rsidP="00E64851">
      <w:pPr>
        <w:numPr>
          <w:ilvl w:val="0"/>
          <w:numId w:val="12"/>
        </w:numPr>
        <w:spacing w:line="480" w:lineRule="auto"/>
      </w:pPr>
      <w:r w:rsidRPr="002C48FA">
        <w:rPr>
          <w:b/>
          <w:bCs/>
        </w:rPr>
        <w:t>Instructors:</w:t>
      </w:r>
    </w:p>
    <w:p w14:paraId="73D1C55A" w14:textId="77777777" w:rsidR="002C48FA" w:rsidRPr="002C48FA" w:rsidRDefault="002C48FA" w:rsidP="00E64851">
      <w:pPr>
        <w:numPr>
          <w:ilvl w:val="1"/>
          <w:numId w:val="12"/>
        </w:numPr>
        <w:spacing w:line="480" w:lineRule="auto"/>
      </w:pPr>
      <w:r w:rsidRPr="002C48FA">
        <w:t>Create, manage, and deliver courses.</w:t>
      </w:r>
    </w:p>
    <w:p w14:paraId="518D0D73" w14:textId="77777777" w:rsidR="002C48FA" w:rsidRPr="002C48FA" w:rsidRDefault="002C48FA" w:rsidP="00E64851">
      <w:pPr>
        <w:numPr>
          <w:ilvl w:val="1"/>
          <w:numId w:val="12"/>
        </w:numPr>
        <w:spacing w:line="480" w:lineRule="auto"/>
      </w:pPr>
      <w:r w:rsidRPr="002C48FA">
        <w:t>Monitor student progress and engagement.</w:t>
      </w:r>
    </w:p>
    <w:p w14:paraId="2B49C314" w14:textId="77777777" w:rsidR="002C48FA" w:rsidRPr="002C48FA" w:rsidRDefault="002C48FA" w:rsidP="00E64851">
      <w:pPr>
        <w:numPr>
          <w:ilvl w:val="1"/>
          <w:numId w:val="12"/>
        </w:numPr>
        <w:spacing w:line="480" w:lineRule="auto"/>
      </w:pPr>
      <w:r w:rsidRPr="002C48FA">
        <w:t>Provide feedback through assessments.</w:t>
      </w:r>
    </w:p>
    <w:p w14:paraId="47CDA8FC" w14:textId="77777777" w:rsidR="002C48FA" w:rsidRPr="002C48FA" w:rsidRDefault="002C48FA" w:rsidP="00E64851">
      <w:pPr>
        <w:numPr>
          <w:ilvl w:val="0"/>
          <w:numId w:val="12"/>
        </w:numPr>
        <w:spacing w:line="480" w:lineRule="auto"/>
      </w:pPr>
      <w:r w:rsidRPr="002C48FA">
        <w:rPr>
          <w:b/>
          <w:bCs/>
        </w:rPr>
        <w:t>Administrators:</w:t>
      </w:r>
    </w:p>
    <w:p w14:paraId="37D8B9C4" w14:textId="77777777" w:rsidR="002C48FA" w:rsidRPr="002C48FA" w:rsidRDefault="002C48FA" w:rsidP="00E64851">
      <w:pPr>
        <w:numPr>
          <w:ilvl w:val="1"/>
          <w:numId w:val="12"/>
        </w:numPr>
        <w:spacing w:line="480" w:lineRule="auto"/>
      </w:pPr>
      <w:r w:rsidRPr="002C48FA">
        <w:t>Oversee platform operations.</w:t>
      </w:r>
    </w:p>
    <w:p w14:paraId="105B7577" w14:textId="77777777" w:rsidR="002C48FA" w:rsidRPr="002C48FA" w:rsidRDefault="002C48FA" w:rsidP="00E64851">
      <w:pPr>
        <w:numPr>
          <w:ilvl w:val="1"/>
          <w:numId w:val="12"/>
        </w:numPr>
        <w:spacing w:line="480" w:lineRule="auto"/>
      </w:pPr>
      <w:r w:rsidRPr="002C48FA">
        <w:t>Manage user roles and permissions.</w:t>
      </w:r>
    </w:p>
    <w:p w14:paraId="1FB600DE" w14:textId="77777777" w:rsidR="002C48FA" w:rsidRPr="002C48FA" w:rsidRDefault="002C48FA" w:rsidP="00E64851">
      <w:pPr>
        <w:numPr>
          <w:ilvl w:val="1"/>
          <w:numId w:val="12"/>
        </w:numPr>
        <w:spacing w:line="480" w:lineRule="auto"/>
      </w:pPr>
      <w:r w:rsidRPr="002C48FA">
        <w:t>Ensure system reliability and data security.</w:t>
      </w:r>
    </w:p>
    <w:p w14:paraId="244C05B0" w14:textId="77777777" w:rsidR="002C48FA" w:rsidRPr="002C48FA" w:rsidRDefault="002C48FA" w:rsidP="00E64851">
      <w:pPr>
        <w:spacing w:line="480" w:lineRule="auto"/>
        <w:rPr>
          <w:b/>
          <w:bCs/>
        </w:rPr>
      </w:pPr>
      <w:r w:rsidRPr="002C48FA">
        <w:rPr>
          <w:b/>
          <w:bCs/>
        </w:rPr>
        <w:t>Nonfunctional Requirements:</w:t>
      </w:r>
    </w:p>
    <w:p w14:paraId="1382FDE4" w14:textId="77777777" w:rsidR="002C48FA" w:rsidRPr="002C48FA" w:rsidRDefault="002C48FA" w:rsidP="00E64851">
      <w:pPr>
        <w:numPr>
          <w:ilvl w:val="0"/>
          <w:numId w:val="13"/>
        </w:numPr>
        <w:spacing w:line="480" w:lineRule="auto"/>
      </w:pPr>
      <w:r w:rsidRPr="002C48FA">
        <w:rPr>
          <w:b/>
          <w:bCs/>
        </w:rPr>
        <w:t>Performance:</w:t>
      </w:r>
      <w:r w:rsidRPr="002C48FA">
        <w:t xml:space="preserve"> Support up to 100 concurrent users with minimal latency.</w:t>
      </w:r>
    </w:p>
    <w:p w14:paraId="2352DC36" w14:textId="351586AD" w:rsidR="002C48FA" w:rsidRPr="002C48FA" w:rsidRDefault="002C48FA" w:rsidP="00E64851">
      <w:pPr>
        <w:numPr>
          <w:ilvl w:val="0"/>
          <w:numId w:val="13"/>
        </w:numPr>
        <w:spacing w:line="480" w:lineRule="auto"/>
      </w:pPr>
      <w:r w:rsidRPr="002C48FA">
        <w:rPr>
          <w:b/>
          <w:bCs/>
        </w:rPr>
        <w:lastRenderedPageBreak/>
        <w:t>Security:</w:t>
      </w:r>
      <w:r w:rsidRPr="002C48FA">
        <w:t xml:space="preserve"> </w:t>
      </w:r>
      <w:r w:rsidR="00E64851" w:rsidRPr="00E64851">
        <w:t xml:space="preserve">Secure user data using Subspace for authentication and </w:t>
      </w:r>
      <w:proofErr w:type="gramStart"/>
      <w:r w:rsidR="00E64851" w:rsidRPr="00E64851">
        <w:t>HTTPS.</w:t>
      </w:r>
      <w:r w:rsidRPr="002C48FA">
        <w:t>.</w:t>
      </w:r>
      <w:proofErr w:type="gramEnd"/>
    </w:p>
    <w:p w14:paraId="3CD6C8ED" w14:textId="0E34A777" w:rsidR="002C48FA" w:rsidRPr="002C48FA" w:rsidRDefault="002C48FA" w:rsidP="00E64851">
      <w:pPr>
        <w:numPr>
          <w:ilvl w:val="0"/>
          <w:numId w:val="13"/>
        </w:numPr>
        <w:spacing w:line="480" w:lineRule="auto"/>
      </w:pPr>
      <w:r w:rsidRPr="002C48FA">
        <w:rPr>
          <w:b/>
          <w:bCs/>
        </w:rPr>
        <w:t>Usability:</w:t>
      </w:r>
      <w:r w:rsidRPr="002C48FA">
        <w:t xml:space="preserve"> Responsive design optimized for web </w:t>
      </w:r>
      <w:r w:rsidR="00E64851">
        <w:t>devices</w:t>
      </w:r>
      <w:r w:rsidRPr="002C48FA">
        <w:t>.</w:t>
      </w:r>
    </w:p>
    <w:p w14:paraId="16E7069D" w14:textId="77777777" w:rsidR="002C48FA" w:rsidRPr="002C48FA" w:rsidRDefault="00000000" w:rsidP="00E64851">
      <w:pPr>
        <w:spacing w:line="480" w:lineRule="auto"/>
      </w:pPr>
      <w:r>
        <w:pict w14:anchorId="17477ECC">
          <v:rect id="_x0000_i1748" style="width:0;height:1.5pt" o:hralign="center" o:hrstd="t" o:hr="t" fillcolor="#a0a0a0" stroked="f"/>
        </w:pict>
      </w:r>
    </w:p>
    <w:p w14:paraId="2EA89729" w14:textId="77777777" w:rsidR="00E64851" w:rsidRPr="00E64851" w:rsidRDefault="00E64851" w:rsidP="00E64851">
      <w:pPr>
        <w:spacing w:line="480" w:lineRule="auto"/>
        <w:rPr>
          <w:b/>
          <w:bCs/>
        </w:rPr>
      </w:pPr>
      <w:r w:rsidRPr="00E64851">
        <w:rPr>
          <w:b/>
          <w:bCs/>
        </w:rPr>
        <w:t>System Architecture</w:t>
      </w:r>
      <w:r w:rsidRPr="00E64851">
        <w:rPr>
          <w:b/>
          <w:bCs/>
        </w:rPr>
        <w:br/>
        <w:t>The e-learning platform will follow a three-tier architecture:</w:t>
      </w:r>
    </w:p>
    <w:p w14:paraId="14BBD83D" w14:textId="77777777" w:rsidR="00E64851" w:rsidRPr="00E64851" w:rsidRDefault="00E64851" w:rsidP="00E64851">
      <w:pPr>
        <w:numPr>
          <w:ilvl w:val="0"/>
          <w:numId w:val="23"/>
        </w:numPr>
        <w:spacing w:line="480" w:lineRule="auto"/>
        <w:rPr>
          <w:b/>
          <w:bCs/>
        </w:rPr>
      </w:pPr>
      <w:r w:rsidRPr="00E64851">
        <w:rPr>
          <w:b/>
          <w:bCs/>
        </w:rPr>
        <w:t>Frontend (Presentation Layer):</w:t>
      </w:r>
    </w:p>
    <w:p w14:paraId="0563558F" w14:textId="6F65B956" w:rsidR="00E64851" w:rsidRPr="00E64851" w:rsidRDefault="00E64851" w:rsidP="00E64851">
      <w:pPr>
        <w:numPr>
          <w:ilvl w:val="1"/>
          <w:numId w:val="23"/>
        </w:numPr>
        <w:spacing w:line="480" w:lineRule="auto"/>
      </w:pPr>
      <w:r w:rsidRPr="00E64851">
        <w:t>Technologies: C JavaScript, React.</w:t>
      </w:r>
    </w:p>
    <w:p w14:paraId="4ED607AB" w14:textId="77777777" w:rsidR="00E64851" w:rsidRPr="00E64851" w:rsidRDefault="00E64851" w:rsidP="00E64851">
      <w:pPr>
        <w:numPr>
          <w:ilvl w:val="1"/>
          <w:numId w:val="23"/>
        </w:numPr>
        <w:spacing w:line="480" w:lineRule="auto"/>
      </w:pPr>
      <w:r w:rsidRPr="00E64851">
        <w:t>Components: Navigation bar, dashboards, and course pages.</w:t>
      </w:r>
    </w:p>
    <w:p w14:paraId="03F11838" w14:textId="77777777" w:rsidR="00E64851" w:rsidRPr="00E64851" w:rsidRDefault="00E64851" w:rsidP="00E64851">
      <w:pPr>
        <w:numPr>
          <w:ilvl w:val="0"/>
          <w:numId w:val="23"/>
        </w:numPr>
        <w:spacing w:line="480" w:lineRule="auto"/>
        <w:rPr>
          <w:b/>
          <w:bCs/>
        </w:rPr>
      </w:pPr>
      <w:r w:rsidRPr="00E64851">
        <w:rPr>
          <w:b/>
          <w:bCs/>
        </w:rPr>
        <w:t>Backend (Application Layer):</w:t>
      </w:r>
    </w:p>
    <w:p w14:paraId="533AE1CD" w14:textId="0DA9D048" w:rsidR="00E64851" w:rsidRPr="00E64851" w:rsidRDefault="00E64851" w:rsidP="00E64851">
      <w:pPr>
        <w:numPr>
          <w:ilvl w:val="1"/>
          <w:numId w:val="23"/>
        </w:numPr>
        <w:spacing w:line="480" w:lineRule="auto"/>
      </w:pPr>
      <w:r w:rsidRPr="00E64851">
        <w:t xml:space="preserve">Technology: </w:t>
      </w:r>
      <w:proofErr w:type="spellStart"/>
      <w:r w:rsidRPr="00E64851">
        <w:t>Sub</w:t>
      </w:r>
      <w:r>
        <w:t>a</w:t>
      </w:r>
      <w:r w:rsidRPr="00E64851">
        <w:t>pa</w:t>
      </w:r>
      <w:r>
        <w:t>s</w:t>
      </w:r>
      <w:r w:rsidRPr="00E64851">
        <w:t>e</w:t>
      </w:r>
      <w:proofErr w:type="spellEnd"/>
      <w:r w:rsidRPr="00E64851">
        <w:t xml:space="preserve"> (for backend functionality).</w:t>
      </w:r>
    </w:p>
    <w:p w14:paraId="14F55DED" w14:textId="77777777" w:rsidR="00E64851" w:rsidRPr="00E64851" w:rsidRDefault="00E64851" w:rsidP="00E64851">
      <w:pPr>
        <w:numPr>
          <w:ilvl w:val="1"/>
          <w:numId w:val="23"/>
        </w:numPr>
        <w:spacing w:line="480" w:lineRule="auto"/>
      </w:pPr>
      <w:r w:rsidRPr="00E64851">
        <w:t>Functionalities: Authentication, course management, progress tracking.</w:t>
      </w:r>
    </w:p>
    <w:p w14:paraId="24210885" w14:textId="77777777" w:rsidR="00E64851" w:rsidRPr="00E64851" w:rsidRDefault="00E64851" w:rsidP="00E64851">
      <w:pPr>
        <w:numPr>
          <w:ilvl w:val="0"/>
          <w:numId w:val="23"/>
        </w:numPr>
        <w:spacing w:line="480" w:lineRule="auto"/>
        <w:rPr>
          <w:b/>
          <w:bCs/>
        </w:rPr>
      </w:pPr>
      <w:r w:rsidRPr="00E64851">
        <w:rPr>
          <w:b/>
          <w:bCs/>
        </w:rPr>
        <w:t>Database (Data Layer):</w:t>
      </w:r>
    </w:p>
    <w:p w14:paraId="22508B5E" w14:textId="5F1B57E4" w:rsidR="00E64851" w:rsidRPr="00E64851" w:rsidRDefault="00E64851" w:rsidP="00E64851">
      <w:pPr>
        <w:numPr>
          <w:ilvl w:val="1"/>
          <w:numId w:val="23"/>
        </w:numPr>
        <w:spacing w:line="480" w:lineRule="auto"/>
      </w:pPr>
      <w:r w:rsidRPr="00E64851">
        <w:t xml:space="preserve">Technology: PostgreSQL (using </w:t>
      </w:r>
      <w:proofErr w:type="spellStart"/>
      <w:r w:rsidRPr="00E64851">
        <w:t>Sub</w:t>
      </w:r>
      <w:r>
        <w:t>a</w:t>
      </w:r>
      <w:r w:rsidRPr="00E64851">
        <w:t>pa</w:t>
      </w:r>
      <w:r>
        <w:t>s</w:t>
      </w:r>
      <w:r w:rsidRPr="00E64851">
        <w:t>e</w:t>
      </w:r>
      <w:proofErr w:type="spellEnd"/>
      <w:r w:rsidRPr="00E64851">
        <w:t>).</w:t>
      </w:r>
    </w:p>
    <w:p w14:paraId="06FF5FB5" w14:textId="77777777" w:rsidR="00E64851" w:rsidRPr="00E64851" w:rsidRDefault="00E64851" w:rsidP="00E64851">
      <w:pPr>
        <w:numPr>
          <w:ilvl w:val="1"/>
          <w:numId w:val="23"/>
        </w:numPr>
        <w:spacing w:line="480" w:lineRule="auto"/>
        <w:rPr>
          <w:b/>
          <w:bCs/>
        </w:rPr>
      </w:pPr>
      <w:r w:rsidRPr="00E64851">
        <w:t>Stores: User data, courses, and progress reports</w:t>
      </w:r>
      <w:r w:rsidRPr="00E64851">
        <w:rPr>
          <w:b/>
          <w:bCs/>
        </w:rPr>
        <w:t>.</w:t>
      </w:r>
    </w:p>
    <w:p w14:paraId="2E3AD38F" w14:textId="77777777" w:rsidR="002C48FA" w:rsidRPr="002C48FA" w:rsidRDefault="002C48FA" w:rsidP="00E64851">
      <w:pPr>
        <w:spacing w:line="480" w:lineRule="auto"/>
      </w:pPr>
      <w:r w:rsidRPr="002C48FA">
        <w:rPr>
          <w:b/>
          <w:bCs/>
        </w:rPr>
        <w:t>Highlighted Architectural Components:</w:t>
      </w:r>
    </w:p>
    <w:p w14:paraId="21D2D145" w14:textId="77777777" w:rsidR="002C48FA" w:rsidRPr="002C48FA" w:rsidRDefault="002C48FA" w:rsidP="00E64851">
      <w:pPr>
        <w:numPr>
          <w:ilvl w:val="0"/>
          <w:numId w:val="15"/>
        </w:numPr>
        <w:spacing w:line="480" w:lineRule="auto"/>
      </w:pPr>
      <w:r w:rsidRPr="002C48FA">
        <w:rPr>
          <w:b/>
          <w:bCs/>
        </w:rPr>
        <w:t>Reusable Modules:</w:t>
      </w:r>
    </w:p>
    <w:p w14:paraId="2FB30003" w14:textId="77777777" w:rsidR="002C48FA" w:rsidRPr="002C48FA" w:rsidRDefault="002C48FA" w:rsidP="00E64851">
      <w:pPr>
        <w:numPr>
          <w:ilvl w:val="1"/>
          <w:numId w:val="15"/>
        </w:numPr>
        <w:spacing w:line="480" w:lineRule="auto"/>
      </w:pPr>
      <w:r w:rsidRPr="002C48FA">
        <w:t>Authentication system.</w:t>
      </w:r>
    </w:p>
    <w:p w14:paraId="0114328F" w14:textId="77777777" w:rsidR="002C48FA" w:rsidRPr="002C48FA" w:rsidRDefault="002C48FA" w:rsidP="00E64851">
      <w:pPr>
        <w:numPr>
          <w:ilvl w:val="1"/>
          <w:numId w:val="15"/>
        </w:numPr>
        <w:spacing w:line="480" w:lineRule="auto"/>
      </w:pPr>
      <w:r w:rsidRPr="002C48FA">
        <w:t>Content delivery components.</w:t>
      </w:r>
    </w:p>
    <w:p w14:paraId="7EE445A7" w14:textId="77777777" w:rsidR="002C48FA" w:rsidRPr="002C48FA" w:rsidRDefault="00000000" w:rsidP="00E64851">
      <w:pPr>
        <w:spacing w:line="480" w:lineRule="auto"/>
      </w:pPr>
      <w:r>
        <w:pict w14:anchorId="2CD810FB">
          <v:rect id="_x0000_i1749" style="width:0;height:1.5pt" o:hralign="center" o:hrstd="t" o:hr="t" fillcolor="#a0a0a0" stroked="f"/>
        </w:pict>
      </w:r>
    </w:p>
    <w:p w14:paraId="6D4A11D6" w14:textId="77777777" w:rsidR="001355A8" w:rsidRDefault="002C48FA" w:rsidP="00E64851">
      <w:pPr>
        <w:spacing w:line="480" w:lineRule="auto"/>
        <w:rPr>
          <w:b/>
          <w:bCs/>
        </w:rPr>
      </w:pPr>
      <w:r w:rsidRPr="002C48FA">
        <w:rPr>
          <w:b/>
          <w:bCs/>
        </w:rPr>
        <w:lastRenderedPageBreak/>
        <w:t>System Requirements Specificatio</w:t>
      </w:r>
      <w:r w:rsidR="001355A8">
        <w:rPr>
          <w:b/>
          <w:bCs/>
        </w:rPr>
        <w:t>n</w:t>
      </w:r>
    </w:p>
    <w:p w14:paraId="7EF73157" w14:textId="47323C8F" w:rsidR="001355A8" w:rsidRPr="00DC68C9" w:rsidRDefault="001355A8" w:rsidP="00E64851">
      <w:pPr>
        <w:spacing w:line="480" w:lineRule="auto"/>
        <w:rPr>
          <w:rFonts w:asciiTheme="majorBidi" w:hAnsiTheme="majorBidi" w:cstheme="majorBidi"/>
          <w:b/>
          <w:bCs/>
        </w:rPr>
      </w:pPr>
      <w:r w:rsidRPr="00DC68C9">
        <w:rPr>
          <w:rFonts w:asciiTheme="majorBidi" w:hAnsiTheme="majorBidi" w:cstheme="majorBidi"/>
          <w:b/>
          <w:bCs/>
        </w:rPr>
        <w:t>High-Level Functional Requirements</w:t>
      </w:r>
    </w:p>
    <w:p w14:paraId="35B14CBC" w14:textId="6C2CD6F5" w:rsidR="001355A8" w:rsidRDefault="001355A8" w:rsidP="00E64851">
      <w:pPr>
        <w:spacing w:line="480" w:lineRule="auto"/>
        <w:rPr>
          <w:b/>
          <w:bCs/>
        </w:rPr>
      </w:pPr>
    </w:p>
    <w:p w14:paraId="6B2B8AA5" w14:textId="77777777" w:rsidR="001355A8" w:rsidRPr="002C48FA" w:rsidRDefault="001355A8" w:rsidP="00E64851">
      <w:pPr>
        <w:spacing w:line="480" w:lineRule="auto"/>
        <w:rPr>
          <w:b/>
          <w:bCs/>
        </w:rPr>
      </w:pPr>
    </w:p>
    <w:p w14:paraId="3229A52D" w14:textId="77777777" w:rsidR="001355A8" w:rsidRPr="00DC68C9" w:rsidRDefault="001355A8" w:rsidP="00E64851">
      <w:pPr>
        <w:numPr>
          <w:ilvl w:val="0"/>
          <w:numId w:val="21"/>
        </w:numPr>
        <w:spacing w:after="160" w:line="480" w:lineRule="auto"/>
        <w:rPr>
          <w:rFonts w:asciiTheme="majorBidi" w:hAnsiTheme="majorBidi" w:cstheme="majorBidi"/>
        </w:rPr>
      </w:pPr>
      <w:r w:rsidRPr="00DC68C9">
        <w:rPr>
          <w:rFonts w:asciiTheme="majorBidi" w:hAnsiTheme="majorBidi" w:cstheme="majorBidi"/>
          <w:b/>
          <w:bCs/>
        </w:rPr>
        <w:t>User Authentication and Role Management</w:t>
      </w:r>
      <w:r w:rsidRPr="00DC68C9">
        <w:rPr>
          <w:rFonts w:asciiTheme="majorBidi" w:hAnsiTheme="majorBidi" w:cstheme="majorBidi"/>
        </w:rPr>
        <w:t>:</w:t>
      </w:r>
    </w:p>
    <w:p w14:paraId="02B28D50"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t>Users can register as students, instructors, or administrators.</w:t>
      </w:r>
    </w:p>
    <w:p w14:paraId="16E3E100"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t>Secure login and session management.</w:t>
      </w:r>
    </w:p>
    <w:p w14:paraId="3F3B738D"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t>Role-based access control (students, instructors, admins).</w:t>
      </w:r>
    </w:p>
    <w:p w14:paraId="66CCBBB1" w14:textId="77777777" w:rsidR="001355A8" w:rsidRPr="00DC68C9" w:rsidRDefault="001355A8" w:rsidP="00E64851">
      <w:pPr>
        <w:numPr>
          <w:ilvl w:val="0"/>
          <w:numId w:val="21"/>
        </w:numPr>
        <w:spacing w:after="160" w:line="480" w:lineRule="auto"/>
        <w:rPr>
          <w:rFonts w:asciiTheme="majorBidi" w:hAnsiTheme="majorBidi" w:cstheme="majorBidi"/>
        </w:rPr>
      </w:pPr>
      <w:r w:rsidRPr="00DC68C9">
        <w:rPr>
          <w:rFonts w:asciiTheme="majorBidi" w:hAnsiTheme="majorBidi" w:cstheme="majorBidi"/>
          <w:b/>
          <w:bCs/>
        </w:rPr>
        <w:t>Course Management</w:t>
      </w:r>
      <w:r w:rsidRPr="00DC68C9">
        <w:rPr>
          <w:rFonts w:asciiTheme="majorBidi" w:hAnsiTheme="majorBidi" w:cstheme="majorBidi"/>
        </w:rPr>
        <w:t>:</w:t>
      </w:r>
    </w:p>
    <w:p w14:paraId="57495C7A"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t>Instructors can create, edit, and delete courses.</w:t>
      </w:r>
    </w:p>
    <w:p w14:paraId="346D92BB"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t>Students can enroll in courses based on academic level and view materials.</w:t>
      </w:r>
    </w:p>
    <w:p w14:paraId="6AA2E4AD"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t>Admins can manage and approve courses.</w:t>
      </w:r>
    </w:p>
    <w:p w14:paraId="062BAB66" w14:textId="77777777" w:rsidR="001355A8" w:rsidRPr="00DC68C9" w:rsidRDefault="001355A8" w:rsidP="00E64851">
      <w:pPr>
        <w:numPr>
          <w:ilvl w:val="0"/>
          <w:numId w:val="21"/>
        </w:numPr>
        <w:spacing w:after="160" w:line="480" w:lineRule="auto"/>
        <w:rPr>
          <w:rFonts w:asciiTheme="majorBidi" w:hAnsiTheme="majorBidi" w:cstheme="majorBidi"/>
        </w:rPr>
      </w:pPr>
      <w:r w:rsidRPr="00DC68C9">
        <w:rPr>
          <w:rFonts w:asciiTheme="majorBidi" w:hAnsiTheme="majorBidi" w:cstheme="majorBidi"/>
          <w:b/>
          <w:bCs/>
        </w:rPr>
        <w:t>Content Delivery</w:t>
      </w:r>
      <w:r w:rsidRPr="00DC68C9">
        <w:rPr>
          <w:rFonts w:asciiTheme="majorBidi" w:hAnsiTheme="majorBidi" w:cstheme="majorBidi"/>
        </w:rPr>
        <w:t>:</w:t>
      </w:r>
    </w:p>
    <w:p w14:paraId="545B26C5"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t>Instructors can upload materials such as PDFs, videos, and quizzes.</w:t>
      </w:r>
    </w:p>
    <w:p w14:paraId="47EB2EAE"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t>Students can download materials and submit assignments.</w:t>
      </w:r>
    </w:p>
    <w:p w14:paraId="246A9E42" w14:textId="77777777" w:rsidR="001355A8" w:rsidRPr="00DC68C9" w:rsidRDefault="001355A8" w:rsidP="00E64851">
      <w:pPr>
        <w:numPr>
          <w:ilvl w:val="0"/>
          <w:numId w:val="21"/>
        </w:numPr>
        <w:spacing w:after="160" w:line="480" w:lineRule="auto"/>
        <w:rPr>
          <w:rFonts w:asciiTheme="majorBidi" w:hAnsiTheme="majorBidi" w:cstheme="majorBidi"/>
        </w:rPr>
      </w:pPr>
      <w:r w:rsidRPr="00DC68C9">
        <w:rPr>
          <w:rFonts w:asciiTheme="majorBidi" w:hAnsiTheme="majorBidi" w:cstheme="majorBidi"/>
          <w:b/>
          <w:bCs/>
        </w:rPr>
        <w:t>Progress Tracking</w:t>
      </w:r>
      <w:r w:rsidRPr="00DC68C9">
        <w:rPr>
          <w:rFonts w:asciiTheme="majorBidi" w:hAnsiTheme="majorBidi" w:cstheme="majorBidi"/>
        </w:rPr>
        <w:t>:</w:t>
      </w:r>
    </w:p>
    <w:p w14:paraId="294603AC"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t>Students can view their course progress and grades.</w:t>
      </w:r>
    </w:p>
    <w:p w14:paraId="7E07B213"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t xml:space="preserve">Instructors can track student performance through </w:t>
      </w:r>
      <w:proofErr w:type="gramStart"/>
      <w:r w:rsidRPr="00DC68C9">
        <w:rPr>
          <w:rFonts w:asciiTheme="majorBidi" w:hAnsiTheme="majorBidi" w:cstheme="majorBidi"/>
        </w:rPr>
        <w:t>analytics.(</w:t>
      </w:r>
      <w:proofErr w:type="gramEnd"/>
      <w:r w:rsidRPr="00DC68C9">
        <w:rPr>
          <w:rFonts w:asciiTheme="majorBidi" w:hAnsiTheme="majorBidi" w:cstheme="majorBidi"/>
        </w:rPr>
        <w:t>curve of grades of students is high or low )</w:t>
      </w:r>
    </w:p>
    <w:p w14:paraId="084785E1" w14:textId="77777777" w:rsidR="001355A8" w:rsidRPr="00DC68C9" w:rsidRDefault="001355A8" w:rsidP="00E64851">
      <w:pPr>
        <w:numPr>
          <w:ilvl w:val="0"/>
          <w:numId w:val="21"/>
        </w:numPr>
        <w:spacing w:after="160" w:line="480" w:lineRule="auto"/>
        <w:rPr>
          <w:rFonts w:asciiTheme="majorBidi" w:hAnsiTheme="majorBidi" w:cstheme="majorBidi"/>
        </w:rPr>
      </w:pPr>
      <w:r w:rsidRPr="00DC68C9">
        <w:rPr>
          <w:rFonts w:asciiTheme="majorBidi" w:hAnsiTheme="majorBidi" w:cstheme="majorBidi"/>
          <w:b/>
          <w:bCs/>
        </w:rPr>
        <w:t>Communication Tools</w:t>
      </w:r>
      <w:r w:rsidRPr="00DC68C9">
        <w:rPr>
          <w:rFonts w:asciiTheme="majorBidi" w:hAnsiTheme="majorBidi" w:cstheme="majorBidi"/>
        </w:rPr>
        <w:t>:</w:t>
      </w:r>
    </w:p>
    <w:p w14:paraId="3AE7CFB2"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lastRenderedPageBreak/>
        <w:t xml:space="preserve">Message boards for students and </w:t>
      </w:r>
      <w:proofErr w:type="gramStart"/>
      <w:r w:rsidRPr="00DC68C9">
        <w:rPr>
          <w:rFonts w:asciiTheme="majorBidi" w:hAnsiTheme="majorBidi" w:cstheme="majorBidi"/>
        </w:rPr>
        <w:t>instructors.(</w:t>
      </w:r>
      <w:proofErr w:type="gramEnd"/>
      <w:r w:rsidRPr="00DC68C9">
        <w:rPr>
          <w:rFonts w:asciiTheme="majorBidi" w:hAnsiTheme="majorBidi" w:cstheme="majorBidi"/>
        </w:rPr>
        <w:t>optional not important)</w:t>
      </w:r>
    </w:p>
    <w:p w14:paraId="6A17BA06" w14:textId="77777777" w:rsidR="001355A8" w:rsidRPr="00DC68C9" w:rsidRDefault="001355A8" w:rsidP="00E64851">
      <w:pPr>
        <w:numPr>
          <w:ilvl w:val="1"/>
          <w:numId w:val="21"/>
        </w:numPr>
        <w:spacing w:after="160" w:line="480" w:lineRule="auto"/>
        <w:rPr>
          <w:rFonts w:asciiTheme="majorBidi" w:hAnsiTheme="majorBidi" w:cstheme="majorBidi"/>
        </w:rPr>
      </w:pPr>
      <w:r w:rsidRPr="00DC68C9">
        <w:rPr>
          <w:rFonts w:asciiTheme="majorBidi" w:hAnsiTheme="majorBidi" w:cstheme="majorBidi"/>
        </w:rPr>
        <w:t>Notification system for course updates and deadlines.</w:t>
      </w:r>
    </w:p>
    <w:p w14:paraId="2B487AA2" w14:textId="77777777" w:rsidR="001355A8" w:rsidRPr="00DC68C9" w:rsidRDefault="00000000" w:rsidP="00E64851">
      <w:pPr>
        <w:spacing w:line="480" w:lineRule="auto"/>
        <w:rPr>
          <w:rFonts w:asciiTheme="majorBidi" w:hAnsiTheme="majorBidi" w:cstheme="majorBidi"/>
        </w:rPr>
      </w:pPr>
      <w:r>
        <w:rPr>
          <w:rFonts w:asciiTheme="majorBidi" w:hAnsiTheme="majorBidi" w:cstheme="majorBidi"/>
        </w:rPr>
        <w:pict w14:anchorId="198C3067">
          <v:rect id="_x0000_i1750" style="width:0;height:1.5pt" o:hralign="center" o:hrstd="t" o:hr="t" fillcolor="#a0a0a0" stroked="f"/>
        </w:pict>
      </w:r>
    </w:p>
    <w:p w14:paraId="16955565" w14:textId="77777777" w:rsidR="001355A8" w:rsidRPr="00DC68C9" w:rsidRDefault="001355A8" w:rsidP="00E64851">
      <w:pPr>
        <w:spacing w:line="480" w:lineRule="auto"/>
        <w:rPr>
          <w:rFonts w:asciiTheme="majorBidi" w:hAnsiTheme="majorBidi" w:cstheme="majorBidi"/>
          <w:b/>
          <w:bCs/>
        </w:rPr>
      </w:pPr>
      <w:r w:rsidRPr="00DC68C9">
        <w:rPr>
          <w:rFonts w:asciiTheme="majorBidi" w:hAnsiTheme="majorBidi" w:cstheme="majorBidi"/>
          <w:b/>
          <w:bCs/>
        </w:rPr>
        <w:t>5. High-Level Non-Functional Requirements</w:t>
      </w:r>
    </w:p>
    <w:p w14:paraId="79F9D489" w14:textId="77777777" w:rsidR="001355A8" w:rsidRPr="00DC68C9" w:rsidRDefault="001355A8" w:rsidP="00E64851">
      <w:pPr>
        <w:numPr>
          <w:ilvl w:val="0"/>
          <w:numId w:val="22"/>
        </w:numPr>
        <w:spacing w:after="160" w:line="480" w:lineRule="auto"/>
        <w:rPr>
          <w:rFonts w:asciiTheme="majorBidi" w:hAnsiTheme="majorBidi" w:cstheme="majorBidi"/>
        </w:rPr>
      </w:pPr>
      <w:r w:rsidRPr="00DC68C9">
        <w:rPr>
          <w:rFonts w:asciiTheme="majorBidi" w:hAnsiTheme="majorBidi" w:cstheme="majorBidi"/>
          <w:b/>
          <w:bCs/>
        </w:rPr>
        <w:t>Performance</w:t>
      </w:r>
      <w:r w:rsidRPr="00DC68C9">
        <w:rPr>
          <w:rFonts w:asciiTheme="majorBidi" w:hAnsiTheme="majorBidi" w:cstheme="majorBidi"/>
        </w:rPr>
        <w:t>:</w:t>
      </w:r>
    </w:p>
    <w:p w14:paraId="005B8B9A" w14:textId="77777777" w:rsidR="001355A8" w:rsidRPr="00DC68C9" w:rsidRDefault="001355A8" w:rsidP="00E64851">
      <w:pPr>
        <w:numPr>
          <w:ilvl w:val="1"/>
          <w:numId w:val="22"/>
        </w:numPr>
        <w:spacing w:after="160" w:line="480" w:lineRule="auto"/>
        <w:rPr>
          <w:rFonts w:asciiTheme="majorBidi" w:hAnsiTheme="majorBidi" w:cstheme="majorBidi"/>
        </w:rPr>
      </w:pPr>
      <w:r w:rsidRPr="00DC68C9">
        <w:rPr>
          <w:rFonts w:asciiTheme="majorBidi" w:hAnsiTheme="majorBidi" w:cstheme="majorBidi"/>
        </w:rPr>
        <w:t>The platform should handle up to 100 concurrent users with a response time of less than 2 seconds for most actions.</w:t>
      </w:r>
    </w:p>
    <w:p w14:paraId="530741ED" w14:textId="77777777" w:rsidR="001355A8" w:rsidRPr="00DC68C9" w:rsidRDefault="001355A8" w:rsidP="00E64851">
      <w:pPr>
        <w:numPr>
          <w:ilvl w:val="0"/>
          <w:numId w:val="22"/>
        </w:numPr>
        <w:spacing w:after="160" w:line="480" w:lineRule="auto"/>
        <w:rPr>
          <w:rFonts w:asciiTheme="majorBidi" w:hAnsiTheme="majorBidi" w:cstheme="majorBidi"/>
        </w:rPr>
      </w:pPr>
      <w:r w:rsidRPr="00DC68C9">
        <w:rPr>
          <w:rFonts w:asciiTheme="majorBidi" w:hAnsiTheme="majorBidi" w:cstheme="majorBidi"/>
          <w:b/>
          <w:bCs/>
        </w:rPr>
        <w:t>Security</w:t>
      </w:r>
      <w:r w:rsidRPr="00DC68C9">
        <w:rPr>
          <w:rFonts w:asciiTheme="majorBidi" w:hAnsiTheme="majorBidi" w:cstheme="majorBidi"/>
        </w:rPr>
        <w:t>:</w:t>
      </w:r>
    </w:p>
    <w:p w14:paraId="5878F6AB" w14:textId="77777777" w:rsidR="001355A8" w:rsidRPr="00DC68C9" w:rsidRDefault="001355A8" w:rsidP="00E64851">
      <w:pPr>
        <w:numPr>
          <w:ilvl w:val="1"/>
          <w:numId w:val="22"/>
        </w:numPr>
        <w:spacing w:after="160" w:line="480" w:lineRule="auto"/>
        <w:rPr>
          <w:rFonts w:asciiTheme="majorBidi" w:hAnsiTheme="majorBidi" w:cstheme="majorBidi"/>
        </w:rPr>
      </w:pPr>
      <w:r w:rsidRPr="00DC68C9">
        <w:rPr>
          <w:rFonts w:asciiTheme="majorBidi" w:hAnsiTheme="majorBidi" w:cstheme="majorBidi"/>
        </w:rPr>
        <w:t>Use Django’s built-in authentication and data encryption for sensitive information.</w:t>
      </w:r>
    </w:p>
    <w:p w14:paraId="339BD09E" w14:textId="77777777" w:rsidR="001355A8" w:rsidRPr="00DC68C9" w:rsidRDefault="001355A8" w:rsidP="00E64851">
      <w:pPr>
        <w:numPr>
          <w:ilvl w:val="1"/>
          <w:numId w:val="22"/>
        </w:numPr>
        <w:spacing w:after="160" w:line="480" w:lineRule="auto"/>
        <w:rPr>
          <w:rFonts w:asciiTheme="majorBidi" w:hAnsiTheme="majorBidi" w:cstheme="majorBidi"/>
        </w:rPr>
      </w:pPr>
      <w:r w:rsidRPr="00DC68C9">
        <w:rPr>
          <w:rFonts w:asciiTheme="majorBidi" w:hAnsiTheme="majorBidi" w:cstheme="majorBidi"/>
        </w:rPr>
        <w:t>Enforce HTTPS for secure communication.</w:t>
      </w:r>
    </w:p>
    <w:p w14:paraId="7B9F16B6" w14:textId="77777777" w:rsidR="001355A8" w:rsidRPr="00DC68C9" w:rsidRDefault="001355A8" w:rsidP="00E64851">
      <w:pPr>
        <w:numPr>
          <w:ilvl w:val="0"/>
          <w:numId w:val="22"/>
        </w:numPr>
        <w:spacing w:after="160" w:line="480" w:lineRule="auto"/>
        <w:rPr>
          <w:rFonts w:asciiTheme="majorBidi" w:hAnsiTheme="majorBidi" w:cstheme="majorBidi"/>
        </w:rPr>
      </w:pPr>
      <w:r w:rsidRPr="00DC68C9">
        <w:rPr>
          <w:rFonts w:asciiTheme="majorBidi" w:hAnsiTheme="majorBidi" w:cstheme="majorBidi"/>
          <w:b/>
          <w:bCs/>
        </w:rPr>
        <w:t>Usability</w:t>
      </w:r>
      <w:r w:rsidRPr="00DC68C9">
        <w:rPr>
          <w:rFonts w:asciiTheme="majorBidi" w:hAnsiTheme="majorBidi" w:cstheme="majorBidi"/>
        </w:rPr>
        <w:t>:</w:t>
      </w:r>
    </w:p>
    <w:p w14:paraId="213731BD" w14:textId="77777777" w:rsidR="001355A8" w:rsidRPr="00DC68C9" w:rsidRDefault="001355A8" w:rsidP="00E64851">
      <w:pPr>
        <w:numPr>
          <w:ilvl w:val="1"/>
          <w:numId w:val="22"/>
        </w:numPr>
        <w:spacing w:after="160" w:line="480" w:lineRule="auto"/>
        <w:rPr>
          <w:rFonts w:asciiTheme="majorBidi" w:hAnsiTheme="majorBidi" w:cstheme="majorBidi"/>
        </w:rPr>
      </w:pPr>
      <w:r w:rsidRPr="00DC68C9">
        <w:rPr>
          <w:rFonts w:asciiTheme="majorBidi" w:hAnsiTheme="majorBidi" w:cstheme="majorBidi"/>
        </w:rPr>
        <w:t>A responsive design that works seamlessly on both desktop and mobile devices.</w:t>
      </w:r>
    </w:p>
    <w:p w14:paraId="5D7BEF9B" w14:textId="77777777" w:rsidR="001355A8" w:rsidRPr="00DC68C9" w:rsidRDefault="001355A8" w:rsidP="00E64851">
      <w:pPr>
        <w:numPr>
          <w:ilvl w:val="1"/>
          <w:numId w:val="22"/>
        </w:numPr>
        <w:spacing w:after="160" w:line="480" w:lineRule="auto"/>
        <w:rPr>
          <w:rFonts w:asciiTheme="majorBidi" w:hAnsiTheme="majorBidi" w:cstheme="majorBidi"/>
        </w:rPr>
      </w:pPr>
      <w:r w:rsidRPr="00DC68C9">
        <w:rPr>
          <w:rFonts w:asciiTheme="majorBidi" w:hAnsiTheme="majorBidi" w:cstheme="majorBidi"/>
        </w:rPr>
        <w:t>An intuitive user interface for all user roles.</w:t>
      </w:r>
    </w:p>
    <w:p w14:paraId="76A4063D" w14:textId="77777777" w:rsidR="001355A8" w:rsidRPr="00DC68C9" w:rsidRDefault="001355A8" w:rsidP="00E64851">
      <w:pPr>
        <w:numPr>
          <w:ilvl w:val="0"/>
          <w:numId w:val="22"/>
        </w:numPr>
        <w:spacing w:after="160" w:line="480" w:lineRule="auto"/>
        <w:rPr>
          <w:rFonts w:asciiTheme="majorBidi" w:hAnsiTheme="majorBidi" w:cstheme="majorBidi"/>
        </w:rPr>
      </w:pPr>
      <w:r w:rsidRPr="00DC68C9">
        <w:rPr>
          <w:rFonts w:asciiTheme="majorBidi" w:hAnsiTheme="majorBidi" w:cstheme="majorBidi"/>
          <w:b/>
          <w:bCs/>
        </w:rPr>
        <w:t>Maintainability</w:t>
      </w:r>
      <w:r w:rsidRPr="00DC68C9">
        <w:rPr>
          <w:rFonts w:asciiTheme="majorBidi" w:hAnsiTheme="majorBidi" w:cstheme="majorBidi"/>
        </w:rPr>
        <w:t>:</w:t>
      </w:r>
    </w:p>
    <w:p w14:paraId="0D9058CF" w14:textId="77777777" w:rsidR="001355A8" w:rsidRDefault="001355A8" w:rsidP="00E64851">
      <w:pPr>
        <w:numPr>
          <w:ilvl w:val="1"/>
          <w:numId w:val="22"/>
        </w:numPr>
        <w:spacing w:after="160" w:line="480" w:lineRule="auto"/>
        <w:rPr>
          <w:rFonts w:asciiTheme="majorBidi" w:hAnsiTheme="majorBidi" w:cstheme="majorBidi"/>
        </w:rPr>
      </w:pPr>
      <w:r w:rsidRPr="00DC68C9">
        <w:rPr>
          <w:rFonts w:asciiTheme="majorBidi" w:hAnsiTheme="majorBidi" w:cstheme="majorBidi"/>
        </w:rPr>
        <w:t>Follow Django coding standards and modular design for easy updates and bug fixes.</w:t>
      </w:r>
    </w:p>
    <w:p w14:paraId="5F55CD4A" w14:textId="77777777" w:rsidR="002C48FA" w:rsidRPr="002C48FA" w:rsidRDefault="00000000" w:rsidP="00E64851">
      <w:pPr>
        <w:spacing w:line="480" w:lineRule="auto"/>
      </w:pPr>
      <w:r>
        <w:pict w14:anchorId="781041D9">
          <v:rect id="_x0000_i1751" style="width:0;height:1.5pt" o:hralign="center" o:hrstd="t" o:hr="t" fillcolor="#a0a0a0" stroked="f"/>
        </w:pict>
      </w:r>
    </w:p>
    <w:p w14:paraId="79B17CD3" w14:textId="77777777" w:rsidR="002C48FA" w:rsidRPr="002C48FA" w:rsidRDefault="002C48FA" w:rsidP="00E64851">
      <w:pPr>
        <w:spacing w:line="480" w:lineRule="auto"/>
        <w:rPr>
          <w:b/>
          <w:bCs/>
        </w:rPr>
      </w:pPr>
      <w:r w:rsidRPr="002C48FA">
        <w:rPr>
          <w:b/>
          <w:bCs/>
        </w:rPr>
        <w:t>System Models</w:t>
      </w:r>
    </w:p>
    <w:p w14:paraId="290EAEE7" w14:textId="77777777" w:rsidR="002C48FA" w:rsidRPr="002C48FA" w:rsidRDefault="002C48FA" w:rsidP="00E64851">
      <w:pPr>
        <w:spacing w:line="480" w:lineRule="auto"/>
      </w:pPr>
      <w:r w:rsidRPr="002C48FA">
        <w:t>The platform includes the following diagrams:</w:t>
      </w:r>
    </w:p>
    <w:p w14:paraId="33589E53" w14:textId="77777777" w:rsidR="002C48FA" w:rsidRPr="002C48FA" w:rsidRDefault="002C48FA" w:rsidP="00E64851">
      <w:pPr>
        <w:numPr>
          <w:ilvl w:val="0"/>
          <w:numId w:val="18"/>
        </w:numPr>
        <w:spacing w:line="480" w:lineRule="auto"/>
      </w:pPr>
      <w:r w:rsidRPr="002C48FA">
        <w:rPr>
          <w:b/>
          <w:bCs/>
        </w:rPr>
        <w:lastRenderedPageBreak/>
        <w:t>Class Diagram:</w:t>
      </w:r>
      <w:r w:rsidRPr="002C48FA">
        <w:t xml:space="preserve"> Depicts relationships between users, courses, and other entities.</w:t>
      </w:r>
    </w:p>
    <w:p w14:paraId="69BE97CA" w14:textId="77777777" w:rsidR="002C48FA" w:rsidRPr="002C48FA" w:rsidRDefault="002C48FA" w:rsidP="00E64851">
      <w:pPr>
        <w:numPr>
          <w:ilvl w:val="0"/>
          <w:numId w:val="18"/>
        </w:numPr>
        <w:spacing w:line="480" w:lineRule="auto"/>
      </w:pPr>
      <w:r w:rsidRPr="002C48FA">
        <w:rPr>
          <w:b/>
          <w:bCs/>
        </w:rPr>
        <w:t>Use Case Diagram:</w:t>
      </w:r>
      <w:r w:rsidRPr="002C48FA">
        <w:t xml:space="preserve"> Illustrates system interactions for each user role.</w:t>
      </w:r>
    </w:p>
    <w:p w14:paraId="4FD1FEB8" w14:textId="77777777" w:rsidR="002C48FA" w:rsidRPr="002C48FA" w:rsidRDefault="002C48FA" w:rsidP="00E64851">
      <w:pPr>
        <w:numPr>
          <w:ilvl w:val="0"/>
          <w:numId w:val="18"/>
        </w:numPr>
        <w:spacing w:line="480" w:lineRule="auto"/>
      </w:pPr>
      <w:r w:rsidRPr="002C48FA">
        <w:rPr>
          <w:b/>
          <w:bCs/>
        </w:rPr>
        <w:t>Sequence Diagrams:</w:t>
      </w:r>
      <w:r w:rsidRPr="002C48FA">
        <w:t xml:space="preserve"> Scenarios include enrollment, accessing course materials, and managing courses.</w:t>
      </w:r>
    </w:p>
    <w:p w14:paraId="4625A69F" w14:textId="77777777" w:rsidR="002C48FA" w:rsidRPr="002C48FA" w:rsidRDefault="00000000" w:rsidP="00E64851">
      <w:pPr>
        <w:spacing w:line="480" w:lineRule="auto"/>
      </w:pPr>
      <w:r>
        <w:pict w14:anchorId="22BB2BC7">
          <v:rect id="_x0000_i1752" style="width:0;height:1.5pt" o:hralign="center" o:hrstd="t" o:hr="t" fillcolor="#a0a0a0" stroked="f"/>
        </w:pict>
      </w:r>
    </w:p>
    <w:p w14:paraId="2D75EA12" w14:textId="77777777" w:rsidR="002C48FA" w:rsidRPr="002C48FA" w:rsidRDefault="002C48FA" w:rsidP="00E64851">
      <w:pPr>
        <w:spacing w:line="480" w:lineRule="auto"/>
        <w:rPr>
          <w:b/>
          <w:bCs/>
        </w:rPr>
      </w:pPr>
      <w:r w:rsidRPr="002C48FA">
        <w:rPr>
          <w:b/>
          <w:bCs/>
        </w:rPr>
        <w:t>System Evolution</w:t>
      </w:r>
    </w:p>
    <w:p w14:paraId="1FA172E2" w14:textId="77777777" w:rsidR="002C48FA" w:rsidRPr="002C48FA" w:rsidRDefault="002C48FA" w:rsidP="00E64851">
      <w:pPr>
        <w:spacing w:line="480" w:lineRule="auto"/>
      </w:pPr>
      <w:r w:rsidRPr="002C48FA">
        <w:t>The system is designed with future scalability in mind, allowing integration of new features such as real-time chat and AI-based progress analytics. Anticipated updates will focus on improving performance and incorporating user feedback.</w:t>
      </w:r>
    </w:p>
    <w:p w14:paraId="0FC10060" w14:textId="77777777" w:rsidR="002C48FA" w:rsidRPr="002C48FA" w:rsidRDefault="00000000" w:rsidP="00E64851">
      <w:pPr>
        <w:spacing w:line="480" w:lineRule="auto"/>
      </w:pPr>
      <w:r>
        <w:pict w14:anchorId="018B3435">
          <v:rect id="_x0000_i1753" style="width:0;height:1.5pt" o:hralign="center" o:hrstd="t" o:hr="t" fillcolor="#a0a0a0" stroked="f"/>
        </w:pict>
      </w:r>
    </w:p>
    <w:p w14:paraId="7A382628" w14:textId="77777777" w:rsidR="002C48FA" w:rsidRPr="002C48FA" w:rsidRDefault="002C48FA" w:rsidP="00E64851">
      <w:pPr>
        <w:spacing w:line="480" w:lineRule="auto"/>
        <w:rPr>
          <w:b/>
          <w:bCs/>
        </w:rPr>
      </w:pPr>
      <w:r w:rsidRPr="002C48FA">
        <w:rPr>
          <w:b/>
          <w:bCs/>
        </w:rPr>
        <w:t>Appendices</w:t>
      </w:r>
    </w:p>
    <w:p w14:paraId="571CD114" w14:textId="77777777" w:rsidR="002C48FA" w:rsidRPr="002C48FA" w:rsidRDefault="002C48FA" w:rsidP="00E64851">
      <w:pPr>
        <w:numPr>
          <w:ilvl w:val="0"/>
          <w:numId w:val="19"/>
        </w:numPr>
        <w:spacing w:line="480" w:lineRule="auto"/>
      </w:pPr>
      <w:r w:rsidRPr="002C48FA">
        <w:rPr>
          <w:b/>
          <w:bCs/>
        </w:rPr>
        <w:t>Hardware Requirements:</w:t>
      </w:r>
      <w:r w:rsidRPr="002C48FA">
        <w:t xml:space="preserve"> Any modern browser and a stable internet connection.</w:t>
      </w:r>
    </w:p>
    <w:p w14:paraId="078DD28C" w14:textId="77777777" w:rsidR="002C48FA" w:rsidRPr="002C48FA" w:rsidRDefault="002C48FA" w:rsidP="00E64851">
      <w:pPr>
        <w:numPr>
          <w:ilvl w:val="0"/>
          <w:numId w:val="19"/>
        </w:numPr>
        <w:spacing w:line="480" w:lineRule="auto"/>
      </w:pPr>
      <w:r w:rsidRPr="002C48FA">
        <w:rPr>
          <w:b/>
          <w:bCs/>
        </w:rPr>
        <w:t>Database Details:</w:t>
      </w:r>
      <w:r w:rsidRPr="002C48FA">
        <w:t xml:space="preserve"> PostgreSQL for storing user, course, and progress data.</w:t>
      </w:r>
    </w:p>
    <w:p w14:paraId="66D2F603" w14:textId="77777777" w:rsidR="002C48FA" w:rsidRPr="002C48FA" w:rsidRDefault="00000000" w:rsidP="00E64851">
      <w:pPr>
        <w:spacing w:line="480" w:lineRule="auto"/>
      </w:pPr>
      <w:r>
        <w:pict w14:anchorId="545E9099">
          <v:rect id="_x0000_i1754" style="width:0;height:1.5pt" o:hralign="center" o:hrstd="t" o:hr="t" fillcolor="#a0a0a0" stroked="f"/>
        </w:pict>
      </w:r>
    </w:p>
    <w:p w14:paraId="4634B0EC" w14:textId="77777777" w:rsidR="002C48FA" w:rsidRPr="002C48FA" w:rsidRDefault="002C48FA" w:rsidP="00E64851">
      <w:pPr>
        <w:spacing w:line="480" w:lineRule="auto"/>
        <w:rPr>
          <w:b/>
          <w:bCs/>
        </w:rPr>
      </w:pPr>
      <w:r w:rsidRPr="002C48FA">
        <w:rPr>
          <w:b/>
          <w:bCs/>
        </w:rPr>
        <w:t>Index</w:t>
      </w:r>
    </w:p>
    <w:p w14:paraId="6E7433C9" w14:textId="77777777" w:rsidR="002C48FA" w:rsidRPr="002C48FA" w:rsidRDefault="002C48FA" w:rsidP="00E64851">
      <w:pPr>
        <w:numPr>
          <w:ilvl w:val="0"/>
          <w:numId w:val="20"/>
        </w:numPr>
        <w:spacing w:line="480" w:lineRule="auto"/>
      </w:pPr>
      <w:r w:rsidRPr="002C48FA">
        <w:rPr>
          <w:b/>
          <w:bCs/>
        </w:rPr>
        <w:t>Diagrams:</w:t>
      </w:r>
      <w:r w:rsidRPr="002C48FA">
        <w:t xml:space="preserve"> Class diagram, use case diagram, sequence diagrams.</w:t>
      </w:r>
    </w:p>
    <w:p w14:paraId="7AF38EFE" w14:textId="77777777" w:rsidR="002C48FA" w:rsidRPr="002C48FA" w:rsidRDefault="002C48FA" w:rsidP="00E64851">
      <w:pPr>
        <w:numPr>
          <w:ilvl w:val="0"/>
          <w:numId w:val="20"/>
        </w:numPr>
        <w:spacing w:line="480" w:lineRule="auto"/>
      </w:pPr>
      <w:r w:rsidRPr="002C48FA">
        <w:rPr>
          <w:b/>
          <w:bCs/>
        </w:rPr>
        <w:t>Features:</w:t>
      </w:r>
      <w:r w:rsidRPr="002C48FA">
        <w:t xml:space="preserve"> Authentication, course management, progress tracking.</w:t>
      </w:r>
      <w:bookmarkEnd w:id="1"/>
    </w:p>
    <w:p w14:paraId="0B975E64" w14:textId="77777777" w:rsidR="002C48FA" w:rsidRDefault="002C48FA" w:rsidP="00E64851">
      <w:pPr>
        <w:spacing w:line="480" w:lineRule="auto"/>
      </w:pPr>
    </w:p>
    <w:sectPr w:rsidR="002C48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A5EA9"/>
    <w:multiLevelType w:val="multilevel"/>
    <w:tmpl w:val="A650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71AC1"/>
    <w:multiLevelType w:val="multilevel"/>
    <w:tmpl w:val="2DF6A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2F5187"/>
    <w:multiLevelType w:val="multilevel"/>
    <w:tmpl w:val="E8A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00662B"/>
    <w:multiLevelType w:val="multilevel"/>
    <w:tmpl w:val="AFDE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365DA"/>
    <w:multiLevelType w:val="multilevel"/>
    <w:tmpl w:val="6964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61DD8"/>
    <w:multiLevelType w:val="multilevel"/>
    <w:tmpl w:val="471C7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6709DF"/>
    <w:multiLevelType w:val="multilevel"/>
    <w:tmpl w:val="CE0AE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F7E00"/>
    <w:multiLevelType w:val="multilevel"/>
    <w:tmpl w:val="397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42467"/>
    <w:multiLevelType w:val="multilevel"/>
    <w:tmpl w:val="9788B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754C8"/>
    <w:multiLevelType w:val="multilevel"/>
    <w:tmpl w:val="7CE28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700BB"/>
    <w:multiLevelType w:val="multilevel"/>
    <w:tmpl w:val="8938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F615D"/>
    <w:multiLevelType w:val="multilevel"/>
    <w:tmpl w:val="F29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B2E22"/>
    <w:multiLevelType w:val="multilevel"/>
    <w:tmpl w:val="23280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DD69A2"/>
    <w:multiLevelType w:val="multilevel"/>
    <w:tmpl w:val="62663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646848">
    <w:abstractNumId w:val="8"/>
  </w:num>
  <w:num w:numId="2" w16cid:durableId="212348529">
    <w:abstractNumId w:val="6"/>
  </w:num>
  <w:num w:numId="3" w16cid:durableId="543760709">
    <w:abstractNumId w:val="5"/>
  </w:num>
  <w:num w:numId="4" w16cid:durableId="1223175911">
    <w:abstractNumId w:val="4"/>
  </w:num>
  <w:num w:numId="5" w16cid:durableId="590234814">
    <w:abstractNumId w:val="7"/>
  </w:num>
  <w:num w:numId="6" w16cid:durableId="1140223160">
    <w:abstractNumId w:val="3"/>
  </w:num>
  <w:num w:numId="7" w16cid:durableId="267665448">
    <w:abstractNumId w:val="2"/>
  </w:num>
  <w:num w:numId="8" w16cid:durableId="1258639239">
    <w:abstractNumId w:val="1"/>
  </w:num>
  <w:num w:numId="9" w16cid:durableId="810563660">
    <w:abstractNumId w:val="0"/>
  </w:num>
  <w:num w:numId="10" w16cid:durableId="123890138">
    <w:abstractNumId w:val="9"/>
  </w:num>
  <w:num w:numId="11" w16cid:durableId="604846608">
    <w:abstractNumId w:val="12"/>
  </w:num>
  <w:num w:numId="12" w16cid:durableId="629046186">
    <w:abstractNumId w:val="14"/>
  </w:num>
  <w:num w:numId="13" w16cid:durableId="477382255">
    <w:abstractNumId w:val="11"/>
  </w:num>
  <w:num w:numId="14" w16cid:durableId="788619905">
    <w:abstractNumId w:val="21"/>
  </w:num>
  <w:num w:numId="15" w16cid:durableId="1417943666">
    <w:abstractNumId w:val="15"/>
  </w:num>
  <w:num w:numId="16" w16cid:durableId="1586382460">
    <w:abstractNumId w:val="17"/>
  </w:num>
  <w:num w:numId="17" w16cid:durableId="451485948">
    <w:abstractNumId w:val="16"/>
  </w:num>
  <w:num w:numId="18" w16cid:durableId="1032733392">
    <w:abstractNumId w:val="13"/>
  </w:num>
  <w:num w:numId="19" w16cid:durableId="767238377">
    <w:abstractNumId w:val="20"/>
  </w:num>
  <w:num w:numId="20" w16cid:durableId="1167331365">
    <w:abstractNumId w:val="19"/>
  </w:num>
  <w:num w:numId="21" w16cid:durableId="819494759">
    <w:abstractNumId w:val="10"/>
  </w:num>
  <w:num w:numId="22" w16cid:durableId="1347246346">
    <w:abstractNumId w:val="22"/>
  </w:num>
  <w:num w:numId="23" w16cid:durableId="3258616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BC3"/>
    <w:rsid w:val="0006063C"/>
    <w:rsid w:val="001355A8"/>
    <w:rsid w:val="0015074B"/>
    <w:rsid w:val="0029639D"/>
    <w:rsid w:val="002C48FA"/>
    <w:rsid w:val="002D78C4"/>
    <w:rsid w:val="00326F90"/>
    <w:rsid w:val="006B5B8C"/>
    <w:rsid w:val="007442D4"/>
    <w:rsid w:val="00AA1D8D"/>
    <w:rsid w:val="00B47730"/>
    <w:rsid w:val="00CB0664"/>
    <w:rsid w:val="00DF46DB"/>
    <w:rsid w:val="00E648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9438F8"/>
  <w14:defaultImageDpi w14:val="300"/>
  <w15:docId w15:val="{E6E23DDC-313B-49EE-A8DD-47680EE6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482525">
      <w:bodyDiv w:val="1"/>
      <w:marLeft w:val="0"/>
      <w:marRight w:val="0"/>
      <w:marTop w:val="0"/>
      <w:marBottom w:val="0"/>
      <w:divBdr>
        <w:top w:val="none" w:sz="0" w:space="0" w:color="auto"/>
        <w:left w:val="none" w:sz="0" w:space="0" w:color="auto"/>
        <w:bottom w:val="none" w:sz="0" w:space="0" w:color="auto"/>
        <w:right w:val="none" w:sz="0" w:space="0" w:color="auto"/>
      </w:divBdr>
    </w:div>
    <w:div w:id="621347473">
      <w:bodyDiv w:val="1"/>
      <w:marLeft w:val="0"/>
      <w:marRight w:val="0"/>
      <w:marTop w:val="0"/>
      <w:marBottom w:val="0"/>
      <w:divBdr>
        <w:top w:val="none" w:sz="0" w:space="0" w:color="auto"/>
        <w:left w:val="none" w:sz="0" w:space="0" w:color="auto"/>
        <w:bottom w:val="none" w:sz="0" w:space="0" w:color="auto"/>
        <w:right w:val="none" w:sz="0" w:space="0" w:color="auto"/>
      </w:divBdr>
    </w:div>
    <w:div w:id="1691030730">
      <w:bodyDiv w:val="1"/>
      <w:marLeft w:val="0"/>
      <w:marRight w:val="0"/>
      <w:marTop w:val="0"/>
      <w:marBottom w:val="0"/>
      <w:divBdr>
        <w:top w:val="none" w:sz="0" w:space="0" w:color="auto"/>
        <w:left w:val="none" w:sz="0" w:space="0" w:color="auto"/>
        <w:bottom w:val="none" w:sz="0" w:space="0" w:color="auto"/>
        <w:right w:val="none" w:sz="0" w:space="0" w:color="auto"/>
      </w:divBdr>
    </w:div>
    <w:div w:id="17666116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Mohamed Abdgelil</cp:lastModifiedBy>
  <cp:revision>2</cp:revision>
  <dcterms:created xsi:type="dcterms:W3CDTF">2024-12-21T18:29:00Z</dcterms:created>
  <dcterms:modified xsi:type="dcterms:W3CDTF">2024-12-21T18:29:00Z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2950bfdadb6514ea75749bf113369dcf51a64cca91edbb027cd0abfe1dca2ef2</vt:lpwstr>
  </property>
</Properties>
</file>