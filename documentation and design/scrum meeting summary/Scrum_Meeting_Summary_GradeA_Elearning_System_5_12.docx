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CEFEB" w14:textId="77777777" w:rsidR="00041C45" w:rsidRDefault="00000000">
      <w:pPr>
        <w:pStyle w:val="Title"/>
      </w:pPr>
      <w:r>
        <w:t>Scrum Meeting Summary</w:t>
      </w:r>
    </w:p>
    <w:p w14:paraId="204CCC29" w14:textId="77777777" w:rsidR="00041C45" w:rsidRDefault="00000000">
      <w:r>
        <w:t>Date: 5/12</w:t>
      </w:r>
    </w:p>
    <w:p w14:paraId="3D4106CE" w14:textId="77777777" w:rsidR="00041C45" w:rsidRDefault="00000000">
      <w:r>
        <w:t>Project Name: GradeA_Elearning System</w:t>
      </w:r>
    </w:p>
    <w:p w14:paraId="02AED260" w14:textId="77777777" w:rsidR="00041C45" w:rsidRDefault="00000000">
      <w:r>
        <w:t>Team Leader: Abderhman</w:t>
      </w:r>
    </w:p>
    <w:p w14:paraId="07C94F92" w14:textId="326AE883" w:rsidR="00041C45" w:rsidRDefault="00000000">
      <w:r>
        <w:t>Attendees: Mahmoud, Hussien, Zaynab</w:t>
      </w:r>
    </w:p>
    <w:p w14:paraId="50FE4B56" w14:textId="77777777" w:rsidR="00041C45" w:rsidRDefault="00000000">
      <w:r>
        <w:t>Agenda:</w:t>
      </w:r>
    </w:p>
    <w:p w14:paraId="469D1506" w14:textId="77777777" w:rsidR="00041C45" w:rsidRDefault="00000000">
      <w:r>
        <w:t>1. Review of progress on tasks.</w:t>
      </w:r>
    </w:p>
    <w:p w14:paraId="133C5C3A" w14:textId="77777777" w:rsidR="00041C45" w:rsidRDefault="00000000">
      <w:r>
        <w:t>2. Challenges faced by the team members.</w:t>
      </w:r>
    </w:p>
    <w:p w14:paraId="0DAAD6C5" w14:textId="77777777" w:rsidR="00041C45" w:rsidRDefault="00000000">
      <w:r>
        <w:t>3. Planned tasks for the upcoming sprint.</w:t>
      </w:r>
    </w:p>
    <w:p w14:paraId="6DFDF1CB" w14:textId="77777777" w:rsidR="00041C45" w:rsidRDefault="00000000">
      <w:r>
        <w:t>4. Discussion of any blockers or dependencies.</w:t>
      </w:r>
    </w:p>
    <w:p w14:paraId="4231FBB9" w14:textId="77777777" w:rsidR="00041C45" w:rsidRDefault="00000000">
      <w:r>
        <w:t>Team Members' Updates:</w:t>
      </w:r>
    </w:p>
    <w:p w14:paraId="1292AF2B" w14:textId="77777777" w:rsidR="00041C45" w:rsidRDefault="00000000">
      <w:r>
        <w:t>1. Mahmoud:</w:t>
      </w:r>
    </w:p>
    <w:p w14:paraId="2056B8A0" w14:textId="77777777" w:rsidR="00041C45" w:rsidRDefault="00000000">
      <w:r>
        <w:t>Progress: Conducted testing for the Subspace backend server and React frontend integration. Focused on implementing the Singleton design pattern for the Subspace client to ensure efficient and consistent access to backend resources.</w:t>
      </w:r>
    </w:p>
    <w:p w14:paraId="39F587D9" w14:textId="77777777" w:rsidR="00041C45" w:rsidRDefault="00000000">
      <w:r>
        <w:t>Challenges: Identified some minor bugs related to the Singleton implementation and integration issues that required more testing.</w:t>
      </w:r>
    </w:p>
    <w:p w14:paraId="5A8B163C" w14:textId="77777777" w:rsidR="000A6A25" w:rsidRDefault="00000000" w:rsidP="000A6A25">
      <w:r>
        <w:t xml:space="preserve">Plans for Next Sprint: </w:t>
      </w:r>
      <w:r w:rsidR="000A6A25" w:rsidRPr="000A6A25">
        <w:t>we need to implement the Observer Design Pattern to manage real-time updates for various components across the system, ensuring that when a student's progress or grade changes, all relevant parts of the platform are notified and updated automatically.</w:t>
      </w:r>
    </w:p>
    <w:p w14:paraId="37638D82" w14:textId="460C2583" w:rsidR="00041C45" w:rsidRDefault="00000000" w:rsidP="000A6A25">
      <w:r>
        <w:t xml:space="preserve">2. </w:t>
      </w:r>
      <w:r w:rsidR="000A6A25">
        <w:t>AbdelRahman</w:t>
      </w:r>
      <w:r>
        <w:t>:</w:t>
      </w:r>
    </w:p>
    <w:p w14:paraId="01388DB2" w14:textId="77777777" w:rsidR="00041C45" w:rsidRDefault="00000000">
      <w:r>
        <w:t xml:space="preserve">Progress: Integrated user authentication with the Subspace </w:t>
      </w:r>
      <w:proofErr w:type="gramStart"/>
      <w:r>
        <w:t>backend, and</w:t>
      </w:r>
      <w:proofErr w:type="gramEnd"/>
      <w:r>
        <w:t xml:space="preserve"> worked on progress tracking features in the React frontend.</w:t>
      </w:r>
    </w:p>
    <w:p w14:paraId="71A0947E" w14:textId="77777777" w:rsidR="00041C45" w:rsidRDefault="00000000">
      <w:r>
        <w:t>Challenges: Inconsistencies in data management between the frontend and the backend required adjustments in the integration approach.</w:t>
      </w:r>
    </w:p>
    <w:p w14:paraId="386D93C5" w14:textId="77777777" w:rsidR="00041C45" w:rsidRDefault="00000000">
      <w:r>
        <w:t>Plans for Next Sprint: Finalize progress tracking and improve the user authentication flow to ensure smoother interactions with the Subspace backend.</w:t>
      </w:r>
    </w:p>
    <w:p w14:paraId="5ECAC475" w14:textId="77777777" w:rsidR="00041C45" w:rsidRDefault="00000000">
      <w:r>
        <w:t>3. Hussien:</w:t>
      </w:r>
    </w:p>
    <w:p w14:paraId="23DF98D1" w14:textId="77777777" w:rsidR="00041C45" w:rsidRDefault="00000000">
      <w:r>
        <w:lastRenderedPageBreak/>
        <w:t>Progress: Focused on developing the user interface in React for course management and attendance logging.</w:t>
      </w:r>
    </w:p>
    <w:p w14:paraId="53F65B5F" w14:textId="77777777" w:rsidR="00041C45" w:rsidRDefault="00000000">
      <w:r>
        <w:t>Challenges: Layout issues and cross-browser compatibility remain a focus. More refinement is needed to achieve consistent UI/UX across devices.</w:t>
      </w:r>
    </w:p>
    <w:p w14:paraId="2D1C365C" w14:textId="77777777" w:rsidR="00041C45" w:rsidRDefault="00000000">
      <w:r>
        <w:t>Plans for Next Sprint: Continue to improve the UI design, address responsiveness issues, and work on cross-browser compatibility.</w:t>
      </w:r>
    </w:p>
    <w:p w14:paraId="2E5E4203" w14:textId="77777777" w:rsidR="00041C45" w:rsidRDefault="00000000">
      <w:r>
        <w:t>4. Zaynab:</w:t>
      </w:r>
    </w:p>
    <w:p w14:paraId="711737B7" w14:textId="77777777" w:rsidR="00041C45" w:rsidRDefault="00000000">
      <w:r>
        <w:t>Progress: Worked on the project documentation, setting up detailed guides for React components and Subspace backend integration.</w:t>
      </w:r>
    </w:p>
    <w:p w14:paraId="22C16463" w14:textId="77777777" w:rsidR="00041C45" w:rsidRDefault="00000000">
      <w:r>
        <w:t>Challenges: Organizing large volumes of technical information and ensuring that all guides are clear and easy to follow.</w:t>
      </w:r>
    </w:p>
    <w:p w14:paraId="7034FC02" w14:textId="77777777" w:rsidR="00041C45" w:rsidRDefault="00000000">
      <w:r>
        <w:t>Plans for Next Sprint: Continue refining documentation, particularly the guides for the Subspace integration and React system, and prepare user manuals for the platform.</w:t>
      </w:r>
    </w:p>
    <w:p w14:paraId="3BB4D4F5" w14:textId="77777777" w:rsidR="00041C45" w:rsidRDefault="00000000">
      <w:r>
        <w:t>Summary of Issues/Blockers:</w:t>
      </w:r>
    </w:p>
    <w:p w14:paraId="235A9B24" w14:textId="77777777" w:rsidR="00041C45" w:rsidRDefault="00000000">
      <w:r>
        <w:t>Mahmoud’s work on implementing the Singleton design pattern for the Subspace client highlighted minor integration issues that require resolution.</w:t>
      </w:r>
    </w:p>
    <w:p w14:paraId="65FE6946" w14:textId="77777777" w:rsidR="00041C45" w:rsidRDefault="00000000">
      <w:r>
        <w:t>Abderhman faces data management inconsistencies between the React frontend and the Subspace backend that need refining.</w:t>
      </w:r>
    </w:p>
    <w:p w14:paraId="6C19A148" w14:textId="77777777" w:rsidR="00041C45" w:rsidRDefault="00000000">
      <w:r>
        <w:t>Hussien’s ongoing work on UI/UX design and cross-browser compatibility is encountering challenges that need focused attention.</w:t>
      </w:r>
    </w:p>
    <w:p w14:paraId="2E4D34DA" w14:textId="77777777" w:rsidR="00041C45" w:rsidRDefault="00000000">
      <w:r>
        <w:t>Zaynab continues to manage a large volume of documentation, making improvements to clarity and completeness.</w:t>
      </w:r>
    </w:p>
    <w:p w14:paraId="62F16609" w14:textId="77777777" w:rsidR="00041C45" w:rsidRDefault="00000000">
      <w:r>
        <w:t>Actions for Next Sprint:</w:t>
      </w:r>
    </w:p>
    <w:p w14:paraId="61E4551D" w14:textId="77777777" w:rsidR="00041C45" w:rsidRDefault="00000000">
      <w:r>
        <w:t>Mahmoud will focus on refining the Singleton pattern for the Subspace client, conducting thorough testing, and improving the integration with the React frontend.</w:t>
      </w:r>
    </w:p>
    <w:p w14:paraId="0FA21E51" w14:textId="77777777" w:rsidR="00041C45" w:rsidRDefault="00000000">
      <w:r>
        <w:t>Abderhman will continue refining user authentication and progress tracking, ensuring consistent data handling between frontend and backend.</w:t>
      </w:r>
    </w:p>
    <w:p w14:paraId="5971C8AA" w14:textId="77777777" w:rsidR="00041C45" w:rsidRDefault="00000000">
      <w:r>
        <w:t>Hussien will prioritize UI adjustments for better responsiveness and cross-browser compatibility.</w:t>
      </w:r>
    </w:p>
    <w:p w14:paraId="7D2C0748" w14:textId="77777777" w:rsidR="00041C45" w:rsidRDefault="00000000">
      <w:r>
        <w:t>Zaynab will continue to update documentation, focusing on improving the guides for the Subspace and React integration.</w:t>
      </w:r>
    </w:p>
    <w:p w14:paraId="1D205A15" w14:textId="77777777" w:rsidR="00041C45" w:rsidRDefault="00000000">
      <w:r>
        <w:t>End of Scrum Meeting Summary</w:t>
      </w:r>
    </w:p>
    <w:sectPr w:rsidR="00041C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811960">
    <w:abstractNumId w:val="8"/>
  </w:num>
  <w:num w:numId="2" w16cid:durableId="148792568">
    <w:abstractNumId w:val="6"/>
  </w:num>
  <w:num w:numId="3" w16cid:durableId="1718240879">
    <w:abstractNumId w:val="5"/>
  </w:num>
  <w:num w:numId="4" w16cid:durableId="397939114">
    <w:abstractNumId w:val="4"/>
  </w:num>
  <w:num w:numId="5" w16cid:durableId="1740009983">
    <w:abstractNumId w:val="7"/>
  </w:num>
  <w:num w:numId="6" w16cid:durableId="1106003129">
    <w:abstractNumId w:val="3"/>
  </w:num>
  <w:num w:numId="7" w16cid:durableId="1263148474">
    <w:abstractNumId w:val="2"/>
  </w:num>
  <w:num w:numId="8" w16cid:durableId="1033994202">
    <w:abstractNumId w:val="1"/>
  </w:num>
  <w:num w:numId="9" w16cid:durableId="119800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C45"/>
    <w:rsid w:val="0006063C"/>
    <w:rsid w:val="000A6A25"/>
    <w:rsid w:val="00132E2F"/>
    <w:rsid w:val="0015074B"/>
    <w:rsid w:val="0029639D"/>
    <w:rsid w:val="00326F90"/>
    <w:rsid w:val="00AA1D8D"/>
    <w:rsid w:val="00B47730"/>
    <w:rsid w:val="00CB0664"/>
    <w:rsid w:val="00F718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A7571B"/>
  <w14:defaultImageDpi w14:val="300"/>
  <w15:docId w15:val="{AB7324F0-82F4-4A1F-B0C3-B3E8C65C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2876</Characters>
  <Application>Microsoft Office Word</Application>
  <DocSecurity>0</DocSecurity>
  <Lines>62</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Mohamed Abdgelil</cp:lastModifiedBy>
  <cp:revision>2</cp:revision>
  <dcterms:created xsi:type="dcterms:W3CDTF">2024-12-18T14:13:00Z</dcterms:created>
  <dcterms:modified xsi:type="dcterms:W3CDTF">2024-12-18T14:13:00Z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4b91f9c674d7f6aaef13463b992a0287d8c77b8d9d208210c2e5204875220928</vt:lpwstr>
  </property>
</Properties>
</file>