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5F99" w14:textId="77777777" w:rsidR="005B0AFC" w:rsidRDefault="00000000">
      <w:pPr>
        <w:pStyle w:val="Title"/>
      </w:pPr>
      <w:r>
        <w:t>Scrum Meeting Summary</w:t>
      </w:r>
    </w:p>
    <w:p w14:paraId="44A63897" w14:textId="0787663F" w:rsidR="005B0AFC" w:rsidRDefault="00000000">
      <w:r>
        <w:t xml:space="preserve">Date: </w:t>
      </w:r>
      <w:r w:rsidR="00DB5DD5">
        <w:t>5</w:t>
      </w:r>
      <w:r>
        <w:t>th December 2024</w:t>
      </w:r>
    </w:p>
    <w:p w14:paraId="37D5CD30" w14:textId="77777777" w:rsidR="005B0AFC" w:rsidRDefault="00000000">
      <w:r>
        <w:t>Scrum Master: Abderhman Rahal</w:t>
      </w:r>
    </w:p>
    <w:p w14:paraId="202D81CE" w14:textId="77777777" w:rsidR="005B0AFC" w:rsidRDefault="00000000">
      <w:r>
        <w:t>Team Members: Mahmoud Mohamed, Zaynab, Alhussien</w:t>
      </w:r>
    </w:p>
    <w:p w14:paraId="0CD98DBC" w14:textId="77777777" w:rsidR="005B0AFC" w:rsidRDefault="00000000">
      <w:pPr>
        <w:pStyle w:val="Heading1"/>
      </w:pPr>
      <w:r>
        <w:t>1. Sprint Progress Overview</w:t>
      </w:r>
    </w:p>
    <w:p w14:paraId="111F2D3B" w14:textId="77777777" w:rsidR="005B0AFC" w:rsidRDefault="00000000">
      <w:r>
        <w:t>The team has made significant progress on the GradeA E-Learning System project. The core components, such as login, register, dashboard, and courses (both frontend and backend) are under active testing.</w:t>
      </w:r>
    </w:p>
    <w:p w14:paraId="7416F24B" w14:textId="77777777" w:rsidR="005B0AFC" w:rsidRDefault="00000000">
      <w:r>
        <w:t>The requirement specification document and related diagrams are in the final stages of preparation.</w:t>
      </w:r>
    </w:p>
    <w:p w14:paraId="2F5A1A7D" w14:textId="77777777" w:rsidR="005B0AFC" w:rsidRDefault="00000000">
      <w:pPr>
        <w:pStyle w:val="Heading1"/>
      </w:pPr>
      <w:r>
        <w:t>2. Tasks Completed</w:t>
      </w:r>
    </w:p>
    <w:p w14:paraId="2EB6EEF9" w14:textId="77777777" w:rsidR="005B0AFC" w:rsidRDefault="00000000">
      <w:r>
        <w:t>Mahmoud &amp; Zaynab:</w:t>
      </w:r>
    </w:p>
    <w:p w14:paraId="3AFA9DD3" w14:textId="77777777" w:rsidR="005B0AFC" w:rsidRDefault="00000000">
      <w:r>
        <w:t xml:space="preserve"> - Requirement Specification Document: Finalized and ready for review.</w:t>
      </w:r>
    </w:p>
    <w:p w14:paraId="3B85798D" w14:textId="77777777" w:rsidR="005B0AFC" w:rsidRDefault="00000000">
      <w:r>
        <w:t xml:space="preserve"> - Diagrams: Completed the UML and data flow diagrams.</w:t>
      </w:r>
    </w:p>
    <w:p w14:paraId="0A94DE28" w14:textId="77777777" w:rsidR="005B0AFC" w:rsidRDefault="00000000">
      <w:r>
        <w:t xml:space="preserve"> - Testing: Focused on testing components:</w:t>
      </w:r>
    </w:p>
    <w:p w14:paraId="0C1B6666" w14:textId="77777777" w:rsidR="005B0AFC" w:rsidRDefault="00000000">
      <w:r>
        <w:t xml:space="preserve">   - Login (both backend and frontend)</w:t>
      </w:r>
    </w:p>
    <w:p w14:paraId="1233FD92" w14:textId="77777777" w:rsidR="005B0AFC" w:rsidRDefault="00000000">
      <w:r>
        <w:t xml:space="preserve">   - Register (both backend and frontend)</w:t>
      </w:r>
    </w:p>
    <w:p w14:paraId="6F938B73" w14:textId="77777777" w:rsidR="005B0AFC" w:rsidRDefault="00000000">
      <w:r>
        <w:t xml:space="preserve">   - Dashboard and Dashboard Admin (both backend and frontend)</w:t>
      </w:r>
    </w:p>
    <w:p w14:paraId="0A59AA93" w14:textId="77777777" w:rsidR="005B0AFC" w:rsidRDefault="00000000">
      <w:r>
        <w:t xml:space="preserve">   - Courses (backend and frontend)</w:t>
      </w:r>
    </w:p>
    <w:p w14:paraId="2CF17D2E" w14:textId="77777777" w:rsidR="005B0AFC" w:rsidRDefault="00000000">
      <w:r>
        <w:t>Abderhman Rahal:</w:t>
      </w:r>
    </w:p>
    <w:p w14:paraId="475C14E5" w14:textId="77777777" w:rsidR="005B0AFC" w:rsidRDefault="00000000">
      <w:r>
        <w:t xml:space="preserve"> - Backend Server Setup: Configured Subspace as the backend server.</w:t>
      </w:r>
    </w:p>
    <w:p w14:paraId="329A5E19" w14:textId="77777777" w:rsidR="005B0AFC" w:rsidRDefault="00000000">
      <w:r>
        <w:t xml:space="preserve"> - Database Setup: Established the database schema and handled row-level security to ensure data security and user privacy.</w:t>
      </w:r>
    </w:p>
    <w:p w14:paraId="6718B4CE" w14:textId="77777777" w:rsidR="005B0AFC" w:rsidRDefault="00000000">
      <w:r>
        <w:t>Alhussien:</w:t>
      </w:r>
    </w:p>
    <w:p w14:paraId="39DD26DE" w14:textId="77777777" w:rsidR="005B0AFC" w:rsidRDefault="00000000">
      <w:r>
        <w:t xml:space="preserve"> - UI/UX Development: Completed the basic design of the frontend, ensuring a smooth and user-friendly experience for students and instructors.</w:t>
      </w:r>
    </w:p>
    <w:p w14:paraId="7428D8EE" w14:textId="77777777" w:rsidR="005B0AFC" w:rsidRDefault="00000000">
      <w:pPr>
        <w:pStyle w:val="Heading1"/>
      </w:pPr>
      <w:r>
        <w:lastRenderedPageBreak/>
        <w:t>3. Blockers</w:t>
      </w:r>
    </w:p>
    <w:p w14:paraId="5E170AD6" w14:textId="77777777" w:rsidR="005B0AFC" w:rsidRDefault="00000000">
      <w:r>
        <w:t>Mahmoud &amp; Zaynab:</w:t>
      </w:r>
    </w:p>
    <w:p w14:paraId="35078EA2" w14:textId="77777777" w:rsidR="005B0AFC" w:rsidRDefault="00000000">
      <w:r>
        <w:t xml:space="preserve"> - Encountered minor issues with testing course components integration, but a solution is in progress.</w:t>
      </w:r>
    </w:p>
    <w:p w14:paraId="7DF79CFD" w14:textId="77777777" w:rsidR="005B0AFC" w:rsidRDefault="00000000">
      <w:r>
        <w:t>Abderhman Rahal:</w:t>
      </w:r>
    </w:p>
    <w:p w14:paraId="1F4E8255" w14:textId="77777777" w:rsidR="005B0AFC" w:rsidRDefault="00000000">
      <w:r>
        <w:t xml:space="preserve"> - Row-level security configuration for specific courses and users requires some fine-tuning.</w:t>
      </w:r>
    </w:p>
    <w:p w14:paraId="21EACA6D" w14:textId="77777777" w:rsidR="005B0AFC" w:rsidRDefault="00000000">
      <w:r>
        <w:t>Alhussien:</w:t>
      </w:r>
    </w:p>
    <w:p w14:paraId="47647F61" w14:textId="77777777" w:rsidR="005B0AFC" w:rsidRDefault="00000000">
      <w:r>
        <w:t xml:space="preserve"> - The UI components for dashboard and courses are still being optimized for responsiveness across devices.</w:t>
      </w:r>
    </w:p>
    <w:p w14:paraId="75778686" w14:textId="77777777" w:rsidR="005B0AFC" w:rsidRDefault="00000000">
      <w:pPr>
        <w:pStyle w:val="Heading1"/>
      </w:pPr>
      <w:r>
        <w:t>4. Next Steps</w:t>
      </w:r>
    </w:p>
    <w:p w14:paraId="0570BE2A" w14:textId="77777777" w:rsidR="005B0AFC" w:rsidRDefault="00000000">
      <w:r>
        <w:t>Mahmoud &amp; Zaynab:</w:t>
      </w:r>
    </w:p>
    <w:p w14:paraId="513C11EC" w14:textId="77777777" w:rsidR="005B0AFC" w:rsidRDefault="00000000">
      <w:r>
        <w:t xml:space="preserve"> - Continue with testing for course features and finalize the requirement specification document for final review.</w:t>
      </w:r>
    </w:p>
    <w:p w14:paraId="08885B36" w14:textId="77777777" w:rsidR="005B0AFC" w:rsidRDefault="00000000">
      <w:r>
        <w:t>Abderhman Rahal:</w:t>
      </w:r>
    </w:p>
    <w:p w14:paraId="721FDD3D" w14:textId="77777777" w:rsidR="005B0AFC" w:rsidRDefault="00000000">
      <w:r>
        <w:t xml:space="preserve"> - Complete row-level security implementation and finalize backend server optimizations.</w:t>
      </w:r>
    </w:p>
    <w:p w14:paraId="4B7756F5" w14:textId="77777777" w:rsidR="005B0AFC" w:rsidRDefault="00000000">
      <w:r>
        <w:t>Alhussien:</w:t>
      </w:r>
    </w:p>
    <w:p w14:paraId="3C4FE120" w14:textId="77777777" w:rsidR="005B0AFC" w:rsidRDefault="00000000">
      <w:r>
        <w:t xml:space="preserve"> - Continue with the UI/UX adjustments to improve the frontend interface.</w:t>
      </w:r>
    </w:p>
    <w:p w14:paraId="5F7C6695" w14:textId="77777777" w:rsidR="005B0AFC" w:rsidRDefault="00000000">
      <w:pPr>
        <w:pStyle w:val="Heading1"/>
      </w:pPr>
      <w:r>
        <w:t>5. Additional Notes</w:t>
      </w:r>
    </w:p>
    <w:p w14:paraId="427859CA" w14:textId="77777777" w:rsidR="005B0AFC" w:rsidRDefault="00000000">
      <w:r>
        <w:t xml:space="preserve"> - The team is on track to meet the upcoming project milestones.</w:t>
      </w:r>
    </w:p>
    <w:p w14:paraId="1E19774C" w14:textId="77777777" w:rsidR="005B0AFC" w:rsidRDefault="00000000">
      <w:r>
        <w:t xml:space="preserve"> - A follow-up meeting will be scheduled next week to review the progress and finalize testing.</w:t>
      </w:r>
    </w:p>
    <w:sectPr w:rsidR="005B0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324001">
    <w:abstractNumId w:val="8"/>
  </w:num>
  <w:num w:numId="2" w16cid:durableId="192041640">
    <w:abstractNumId w:val="6"/>
  </w:num>
  <w:num w:numId="3" w16cid:durableId="542668751">
    <w:abstractNumId w:val="5"/>
  </w:num>
  <w:num w:numId="4" w16cid:durableId="933827003">
    <w:abstractNumId w:val="4"/>
  </w:num>
  <w:num w:numId="5" w16cid:durableId="1397436460">
    <w:abstractNumId w:val="7"/>
  </w:num>
  <w:num w:numId="6" w16cid:durableId="2025981660">
    <w:abstractNumId w:val="3"/>
  </w:num>
  <w:num w:numId="7" w16cid:durableId="1968268616">
    <w:abstractNumId w:val="2"/>
  </w:num>
  <w:num w:numId="8" w16cid:durableId="2128039459">
    <w:abstractNumId w:val="1"/>
  </w:num>
  <w:num w:numId="9" w16cid:durableId="137816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AFC"/>
    <w:rsid w:val="00643490"/>
    <w:rsid w:val="00AA1D8D"/>
    <w:rsid w:val="00B47730"/>
    <w:rsid w:val="00CB0664"/>
    <w:rsid w:val="00DB5D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CE107"/>
  <w14:defaultImageDpi w14:val="300"/>
  <w15:docId w15:val="{9477F305-348B-4CAD-A46E-54C553B9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Mohamed Abdgelil</cp:lastModifiedBy>
  <cp:revision>2</cp:revision>
  <dcterms:created xsi:type="dcterms:W3CDTF">2024-12-21T08:05:00Z</dcterms:created>
  <dcterms:modified xsi:type="dcterms:W3CDTF">2024-12-21T08:05:00Z</dcterms:modified>
  <cp:category/>
</cp:coreProperties>
</file>