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9A20F" w14:textId="77777777" w:rsidR="004A5140" w:rsidRDefault="00000000">
      <w:pPr>
        <w:pStyle w:val="Title"/>
      </w:pPr>
      <w:r>
        <w:t>Software Requirement Specification Document</w:t>
      </w:r>
    </w:p>
    <w:p w14:paraId="1C9AEE6C" w14:textId="77777777" w:rsidR="004A5140" w:rsidRDefault="00000000">
      <w:pPr>
        <w:pStyle w:val="Heading1"/>
      </w:pPr>
      <w:r>
        <w:t>1. Introduction</w:t>
      </w:r>
    </w:p>
    <w:p w14:paraId="7EB957F5" w14:textId="77777777" w:rsidR="004A5140" w:rsidRDefault="00000000">
      <w:r>
        <w:t>This document outlines the requirements for the Login, Registration, and Dashboard functionalities of the system. The document includes the expected behaviors, test cases, and acceptance criteria for each of the mentioned features. It is intended to ensure that the system meets the user's needs and is thoroughly tested for functionality.</w:t>
      </w:r>
    </w:p>
    <w:p w14:paraId="27705116" w14:textId="77777777" w:rsidR="004A5140" w:rsidRDefault="00000000">
      <w:pPr>
        <w:pStyle w:val="Heading1"/>
      </w:pPr>
      <w:r>
        <w:t>2. Login Requirements</w:t>
      </w:r>
    </w:p>
    <w:p w14:paraId="1AE36EDE" w14:textId="77777777" w:rsidR="004A5140" w:rsidRDefault="00000000">
      <w:pPr>
        <w:pStyle w:val="Heading2"/>
      </w:pPr>
      <w:r>
        <w:t>2.1 Functional Requirements</w:t>
      </w:r>
    </w:p>
    <w:p w14:paraId="22210521" w14:textId="77777777" w:rsidR="004A5140" w:rsidRDefault="00000000">
      <w:r>
        <w:t>The login page should allow users to authenticate themselves using their email and password. It should provide a mechanism for users to reset their password and access the system after successful authentication.</w:t>
      </w:r>
    </w:p>
    <w:p w14:paraId="67CE8B97" w14:textId="77777777" w:rsidR="004A5140" w:rsidRDefault="00000000">
      <w:pPr>
        <w:pStyle w:val="Heading2"/>
      </w:pPr>
      <w:r>
        <w:t>2.2 Test Cases for Login</w:t>
      </w:r>
    </w:p>
    <w:tbl>
      <w:tblPr>
        <w:tblStyle w:val="PlainTable1"/>
        <w:tblW w:w="0" w:type="auto"/>
        <w:tblLook w:val="04A0" w:firstRow="1" w:lastRow="0" w:firstColumn="1" w:lastColumn="0" w:noHBand="0" w:noVBand="1"/>
      </w:tblPr>
      <w:tblGrid>
        <w:gridCol w:w="2159"/>
        <w:gridCol w:w="2158"/>
        <w:gridCol w:w="2157"/>
        <w:gridCol w:w="2156"/>
      </w:tblGrid>
      <w:tr w:rsidR="004A5140" w14:paraId="0150028E" w14:textId="77777777" w:rsidTr="001B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CE206E" w14:textId="77777777" w:rsidR="004A5140" w:rsidRDefault="00000000">
            <w:r>
              <w:t>Test Case ID</w:t>
            </w:r>
          </w:p>
        </w:tc>
        <w:tc>
          <w:tcPr>
            <w:tcW w:w="2160" w:type="dxa"/>
          </w:tcPr>
          <w:p w14:paraId="73BF1079" w14:textId="77777777" w:rsidR="004A514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03E7DD2F" w14:textId="77777777" w:rsidR="004A5140" w:rsidRDefault="00000000">
            <w:pPr>
              <w:cnfStyle w:val="100000000000" w:firstRow="1" w:lastRow="0" w:firstColumn="0" w:lastColumn="0" w:oddVBand="0" w:evenVBand="0" w:oddHBand="0" w:evenHBand="0" w:firstRowFirstColumn="0" w:firstRowLastColumn="0" w:lastRowFirstColumn="0" w:lastRowLastColumn="0"/>
            </w:pPr>
            <w:r>
              <w:t>Expected Outcome</w:t>
            </w:r>
          </w:p>
        </w:tc>
        <w:tc>
          <w:tcPr>
            <w:tcW w:w="2160" w:type="dxa"/>
          </w:tcPr>
          <w:p w14:paraId="711D04DA" w14:textId="77777777" w:rsidR="004A5140" w:rsidRDefault="00000000">
            <w:pPr>
              <w:cnfStyle w:val="100000000000" w:firstRow="1" w:lastRow="0" w:firstColumn="0" w:lastColumn="0" w:oddVBand="0" w:evenVBand="0" w:oddHBand="0" w:evenHBand="0" w:firstRowFirstColumn="0" w:firstRowLastColumn="0" w:lastRowFirstColumn="0" w:lastRowLastColumn="0"/>
            </w:pPr>
            <w:r>
              <w:t>Status</w:t>
            </w:r>
          </w:p>
        </w:tc>
      </w:tr>
      <w:tr w:rsidR="004A5140" w14:paraId="2ABEB15B"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5BE7D2D" w14:textId="77777777" w:rsidR="001B75F5" w:rsidRDefault="001B75F5">
            <w:pPr>
              <w:rPr>
                <w:b w:val="0"/>
                <w:bCs w:val="0"/>
              </w:rPr>
            </w:pPr>
          </w:p>
          <w:p w14:paraId="757EAFAA" w14:textId="42417F53" w:rsidR="004A5140" w:rsidRDefault="00000000">
            <w:r>
              <w:t>TC_Login_01</w:t>
            </w:r>
          </w:p>
        </w:tc>
        <w:tc>
          <w:tcPr>
            <w:tcW w:w="2160" w:type="dxa"/>
          </w:tcPr>
          <w:p w14:paraId="21BAFEB0" w14:textId="77777777" w:rsidR="001B75F5" w:rsidRDefault="001B75F5">
            <w:pPr>
              <w:cnfStyle w:val="000000100000" w:firstRow="0" w:lastRow="0" w:firstColumn="0" w:lastColumn="0" w:oddVBand="0" w:evenVBand="0" w:oddHBand="1" w:evenHBand="0" w:firstRowFirstColumn="0" w:firstRowLastColumn="0" w:lastRowFirstColumn="0" w:lastRowLastColumn="0"/>
            </w:pPr>
          </w:p>
          <w:p w14:paraId="182601CD" w14:textId="57D50202" w:rsidR="004A5140" w:rsidRDefault="00000000">
            <w:pPr>
              <w:cnfStyle w:val="000000100000" w:firstRow="0" w:lastRow="0" w:firstColumn="0" w:lastColumn="0" w:oddVBand="0" w:evenVBand="0" w:oddHBand="1" w:evenHBand="0" w:firstRowFirstColumn="0" w:firstRowLastColumn="0" w:lastRowFirstColumn="0" w:lastRowLastColumn="0"/>
            </w:pPr>
            <w:r>
              <w:t>Verify that the login form displays correctly.</w:t>
            </w:r>
          </w:p>
        </w:tc>
        <w:tc>
          <w:tcPr>
            <w:tcW w:w="2160" w:type="dxa"/>
          </w:tcPr>
          <w:p w14:paraId="051FC9DA" w14:textId="77777777" w:rsidR="004A5140" w:rsidRDefault="00000000">
            <w:pPr>
              <w:cnfStyle w:val="000000100000" w:firstRow="0" w:lastRow="0" w:firstColumn="0" w:lastColumn="0" w:oddVBand="0" w:evenVBand="0" w:oddHBand="1" w:evenHBand="0" w:firstRowFirstColumn="0" w:firstRowLastColumn="0" w:lastRowFirstColumn="0" w:lastRowLastColumn="0"/>
            </w:pPr>
            <w:r>
              <w:t>The login form should contain fields for email, password, and a login button.</w:t>
            </w:r>
          </w:p>
        </w:tc>
        <w:tc>
          <w:tcPr>
            <w:tcW w:w="2160" w:type="dxa"/>
          </w:tcPr>
          <w:p w14:paraId="2F8F6266"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6C112B4E"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70A6C2C7" w14:textId="77777777" w:rsidR="004A5140" w:rsidRDefault="00000000">
            <w:r>
              <w:t>TC_Login_02</w:t>
            </w:r>
          </w:p>
        </w:tc>
        <w:tc>
          <w:tcPr>
            <w:tcW w:w="2160" w:type="dxa"/>
          </w:tcPr>
          <w:p w14:paraId="488B3A83" w14:textId="77777777" w:rsidR="004A5140" w:rsidRDefault="00000000">
            <w:pPr>
              <w:cnfStyle w:val="000000000000" w:firstRow="0" w:lastRow="0" w:firstColumn="0" w:lastColumn="0" w:oddVBand="0" w:evenVBand="0" w:oddHBand="0" w:evenHBand="0" w:firstRowFirstColumn="0" w:firstRowLastColumn="0" w:lastRowFirstColumn="0" w:lastRowLastColumn="0"/>
            </w:pPr>
            <w:r>
              <w:t>Test login with valid credentials.</w:t>
            </w:r>
          </w:p>
        </w:tc>
        <w:tc>
          <w:tcPr>
            <w:tcW w:w="2160" w:type="dxa"/>
          </w:tcPr>
          <w:p w14:paraId="205094ED" w14:textId="77777777" w:rsidR="004A5140" w:rsidRDefault="00000000">
            <w:pPr>
              <w:cnfStyle w:val="000000000000" w:firstRow="0" w:lastRow="0" w:firstColumn="0" w:lastColumn="0" w:oddVBand="0" w:evenVBand="0" w:oddHBand="0" w:evenHBand="0" w:firstRowFirstColumn="0" w:firstRowLastColumn="0" w:lastRowFirstColumn="0" w:lastRowLastColumn="0"/>
            </w:pPr>
            <w:r>
              <w:t>User should be redirected to the dashboard page.</w:t>
            </w:r>
          </w:p>
        </w:tc>
        <w:tc>
          <w:tcPr>
            <w:tcW w:w="2160" w:type="dxa"/>
          </w:tcPr>
          <w:p w14:paraId="4E6DF9B3"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r w:rsidR="004A5140" w14:paraId="035045BE"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9B74306" w14:textId="77777777" w:rsidR="004A5140" w:rsidRDefault="00000000">
            <w:r>
              <w:t>TC_Login_03</w:t>
            </w:r>
          </w:p>
        </w:tc>
        <w:tc>
          <w:tcPr>
            <w:tcW w:w="2160" w:type="dxa"/>
          </w:tcPr>
          <w:p w14:paraId="36932867" w14:textId="77777777" w:rsidR="004A5140" w:rsidRDefault="00000000">
            <w:pPr>
              <w:cnfStyle w:val="000000100000" w:firstRow="0" w:lastRow="0" w:firstColumn="0" w:lastColumn="0" w:oddVBand="0" w:evenVBand="0" w:oddHBand="1" w:evenHBand="0" w:firstRowFirstColumn="0" w:firstRowLastColumn="0" w:lastRowFirstColumn="0" w:lastRowLastColumn="0"/>
            </w:pPr>
            <w:r>
              <w:t>Test login with invalid credentials.</w:t>
            </w:r>
          </w:p>
        </w:tc>
        <w:tc>
          <w:tcPr>
            <w:tcW w:w="2160" w:type="dxa"/>
          </w:tcPr>
          <w:p w14:paraId="4681CE7C" w14:textId="77777777" w:rsidR="004A5140" w:rsidRDefault="00000000">
            <w:pPr>
              <w:cnfStyle w:val="000000100000" w:firstRow="0" w:lastRow="0" w:firstColumn="0" w:lastColumn="0" w:oddVBand="0" w:evenVBand="0" w:oddHBand="1" w:evenHBand="0" w:firstRowFirstColumn="0" w:firstRowLastColumn="0" w:lastRowFirstColumn="0" w:lastRowLastColumn="0"/>
            </w:pPr>
            <w:r>
              <w:t>An error message should be displayed.</w:t>
            </w:r>
          </w:p>
        </w:tc>
        <w:tc>
          <w:tcPr>
            <w:tcW w:w="2160" w:type="dxa"/>
          </w:tcPr>
          <w:p w14:paraId="7CDB476E"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4A56B42C"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39904A63" w14:textId="77777777" w:rsidR="004A5140" w:rsidRDefault="00000000">
            <w:r>
              <w:t>TC_Login_04</w:t>
            </w:r>
          </w:p>
        </w:tc>
        <w:tc>
          <w:tcPr>
            <w:tcW w:w="2160" w:type="dxa"/>
          </w:tcPr>
          <w:p w14:paraId="6F8292ED" w14:textId="77777777" w:rsidR="004A5140" w:rsidRDefault="00000000">
            <w:pPr>
              <w:cnfStyle w:val="000000000000" w:firstRow="0" w:lastRow="0" w:firstColumn="0" w:lastColumn="0" w:oddVBand="0" w:evenVBand="0" w:oddHBand="0" w:evenHBand="0" w:firstRowFirstColumn="0" w:firstRowLastColumn="0" w:lastRowFirstColumn="0" w:lastRowLastColumn="0"/>
            </w:pPr>
            <w:r>
              <w:t>Test login with empty email field.</w:t>
            </w:r>
          </w:p>
        </w:tc>
        <w:tc>
          <w:tcPr>
            <w:tcW w:w="2160" w:type="dxa"/>
          </w:tcPr>
          <w:p w14:paraId="7F4B9291" w14:textId="77777777" w:rsidR="004A5140" w:rsidRDefault="00000000">
            <w:pPr>
              <w:cnfStyle w:val="000000000000" w:firstRow="0" w:lastRow="0" w:firstColumn="0" w:lastColumn="0" w:oddVBand="0" w:evenVBand="0" w:oddHBand="0" w:evenHBand="0" w:firstRowFirstColumn="0" w:firstRowLastColumn="0" w:lastRowFirstColumn="0" w:lastRowLastColumn="0"/>
            </w:pPr>
            <w:r>
              <w:t>An error message should appear indicating that the email is required.</w:t>
            </w:r>
          </w:p>
        </w:tc>
        <w:tc>
          <w:tcPr>
            <w:tcW w:w="2160" w:type="dxa"/>
          </w:tcPr>
          <w:p w14:paraId="1142CA47"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r w:rsidR="004A5140" w14:paraId="04B6CA24"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B4AE687" w14:textId="77777777" w:rsidR="004A5140" w:rsidRDefault="00000000">
            <w:r>
              <w:t>TC_Login_05</w:t>
            </w:r>
          </w:p>
        </w:tc>
        <w:tc>
          <w:tcPr>
            <w:tcW w:w="2160" w:type="dxa"/>
          </w:tcPr>
          <w:p w14:paraId="037AD47D" w14:textId="77777777" w:rsidR="004A5140" w:rsidRDefault="00000000">
            <w:pPr>
              <w:cnfStyle w:val="000000100000" w:firstRow="0" w:lastRow="0" w:firstColumn="0" w:lastColumn="0" w:oddVBand="0" w:evenVBand="0" w:oddHBand="1" w:evenHBand="0" w:firstRowFirstColumn="0" w:firstRowLastColumn="0" w:lastRowFirstColumn="0" w:lastRowLastColumn="0"/>
            </w:pPr>
            <w:r>
              <w:t>Test login with empty password field.</w:t>
            </w:r>
          </w:p>
        </w:tc>
        <w:tc>
          <w:tcPr>
            <w:tcW w:w="2160" w:type="dxa"/>
          </w:tcPr>
          <w:p w14:paraId="1A36743D" w14:textId="77777777" w:rsidR="004A5140" w:rsidRDefault="00000000">
            <w:pPr>
              <w:cnfStyle w:val="000000100000" w:firstRow="0" w:lastRow="0" w:firstColumn="0" w:lastColumn="0" w:oddVBand="0" w:evenVBand="0" w:oddHBand="1" w:evenHBand="0" w:firstRowFirstColumn="0" w:firstRowLastColumn="0" w:lastRowFirstColumn="0" w:lastRowLastColumn="0"/>
            </w:pPr>
            <w:r>
              <w:t>An error message should appear indicating that the password is required.</w:t>
            </w:r>
          </w:p>
        </w:tc>
        <w:tc>
          <w:tcPr>
            <w:tcW w:w="2160" w:type="dxa"/>
          </w:tcPr>
          <w:p w14:paraId="3615FDCF"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4FBF197A"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737575AE" w14:textId="77777777" w:rsidR="004A5140" w:rsidRDefault="00000000">
            <w:r>
              <w:t>TC_Login_06</w:t>
            </w:r>
          </w:p>
        </w:tc>
        <w:tc>
          <w:tcPr>
            <w:tcW w:w="2160" w:type="dxa"/>
          </w:tcPr>
          <w:p w14:paraId="7C3093A9" w14:textId="77777777" w:rsidR="004A5140" w:rsidRDefault="00000000">
            <w:pPr>
              <w:cnfStyle w:val="000000000000" w:firstRow="0" w:lastRow="0" w:firstColumn="0" w:lastColumn="0" w:oddVBand="0" w:evenVBand="0" w:oddHBand="0" w:evenHBand="0" w:firstRowFirstColumn="0" w:firstRowLastColumn="0" w:lastRowFirstColumn="0" w:lastRowLastColumn="0"/>
            </w:pPr>
            <w:r>
              <w:t>Test login with incorrect email format.</w:t>
            </w:r>
          </w:p>
        </w:tc>
        <w:tc>
          <w:tcPr>
            <w:tcW w:w="2160" w:type="dxa"/>
          </w:tcPr>
          <w:p w14:paraId="6E9DB98C" w14:textId="77777777" w:rsidR="004A5140" w:rsidRDefault="00000000">
            <w:pPr>
              <w:cnfStyle w:val="000000000000" w:firstRow="0" w:lastRow="0" w:firstColumn="0" w:lastColumn="0" w:oddVBand="0" w:evenVBand="0" w:oddHBand="0" w:evenHBand="0" w:firstRowFirstColumn="0" w:firstRowLastColumn="0" w:lastRowFirstColumn="0" w:lastRowLastColumn="0"/>
            </w:pPr>
            <w:r>
              <w:t>The email field should display an error message for incorrect format.</w:t>
            </w:r>
          </w:p>
        </w:tc>
        <w:tc>
          <w:tcPr>
            <w:tcW w:w="2160" w:type="dxa"/>
          </w:tcPr>
          <w:p w14:paraId="33E41324"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r w:rsidR="004A5140" w14:paraId="7DDE8ADA"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1414F82" w14:textId="77777777" w:rsidR="004A5140" w:rsidRDefault="00000000">
            <w:r>
              <w:t>TC_Login_07</w:t>
            </w:r>
          </w:p>
        </w:tc>
        <w:tc>
          <w:tcPr>
            <w:tcW w:w="2160" w:type="dxa"/>
          </w:tcPr>
          <w:p w14:paraId="71942788" w14:textId="77777777" w:rsidR="004A5140" w:rsidRDefault="00000000">
            <w:pPr>
              <w:cnfStyle w:val="000000100000" w:firstRow="0" w:lastRow="0" w:firstColumn="0" w:lastColumn="0" w:oddVBand="0" w:evenVBand="0" w:oddHBand="1" w:evenHBand="0" w:firstRowFirstColumn="0" w:firstRowLastColumn="0" w:lastRowFirstColumn="0" w:lastRowLastColumn="0"/>
            </w:pPr>
            <w:r>
              <w:t xml:space="preserve">Test forgot </w:t>
            </w:r>
            <w:r>
              <w:lastRenderedPageBreak/>
              <w:t>password functionality.</w:t>
            </w:r>
          </w:p>
        </w:tc>
        <w:tc>
          <w:tcPr>
            <w:tcW w:w="2160" w:type="dxa"/>
          </w:tcPr>
          <w:p w14:paraId="5BBD8F9B" w14:textId="77777777" w:rsidR="004A5140"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When a valid email </w:t>
            </w:r>
            <w:r>
              <w:lastRenderedPageBreak/>
              <w:t>is entered, a password reset email should be sent.</w:t>
            </w:r>
          </w:p>
        </w:tc>
        <w:tc>
          <w:tcPr>
            <w:tcW w:w="2160" w:type="dxa"/>
          </w:tcPr>
          <w:p w14:paraId="123B0940"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61B4EF7B"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5D81CCA6" w14:textId="77777777" w:rsidR="004A5140" w:rsidRDefault="00000000">
            <w:r>
              <w:t>TC_Login_08</w:t>
            </w:r>
          </w:p>
        </w:tc>
        <w:tc>
          <w:tcPr>
            <w:tcW w:w="2160" w:type="dxa"/>
          </w:tcPr>
          <w:p w14:paraId="5794D518" w14:textId="77777777" w:rsidR="004A5140" w:rsidRDefault="00000000">
            <w:pPr>
              <w:cnfStyle w:val="000000000000" w:firstRow="0" w:lastRow="0" w:firstColumn="0" w:lastColumn="0" w:oddVBand="0" w:evenVBand="0" w:oddHBand="0" w:evenHBand="0" w:firstRowFirstColumn="0" w:firstRowLastColumn="0" w:lastRowFirstColumn="0" w:lastRowLastColumn="0"/>
            </w:pPr>
            <w:r>
              <w:t>Test forgot password with empty email field.</w:t>
            </w:r>
          </w:p>
        </w:tc>
        <w:tc>
          <w:tcPr>
            <w:tcW w:w="2160" w:type="dxa"/>
          </w:tcPr>
          <w:p w14:paraId="03BFDCEE" w14:textId="77777777" w:rsidR="004A5140" w:rsidRDefault="00000000">
            <w:pPr>
              <w:cnfStyle w:val="000000000000" w:firstRow="0" w:lastRow="0" w:firstColumn="0" w:lastColumn="0" w:oddVBand="0" w:evenVBand="0" w:oddHBand="0" w:evenHBand="0" w:firstRowFirstColumn="0" w:firstRowLastColumn="0" w:lastRowFirstColumn="0" w:lastRowLastColumn="0"/>
            </w:pPr>
            <w:r>
              <w:t>An alert should prompt the user to enter an email for password reset.</w:t>
            </w:r>
          </w:p>
        </w:tc>
        <w:tc>
          <w:tcPr>
            <w:tcW w:w="2160" w:type="dxa"/>
          </w:tcPr>
          <w:p w14:paraId="728B3674"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bl>
    <w:p w14:paraId="75543EE3" w14:textId="77777777" w:rsidR="004A5140" w:rsidRDefault="00000000">
      <w:pPr>
        <w:pStyle w:val="Heading1"/>
      </w:pPr>
      <w:r>
        <w:t>3. Registration Requirements</w:t>
      </w:r>
    </w:p>
    <w:p w14:paraId="3BFD784F" w14:textId="77777777" w:rsidR="004A5140" w:rsidRDefault="00000000">
      <w:pPr>
        <w:pStyle w:val="Heading2"/>
      </w:pPr>
      <w:r>
        <w:t>3.1 Functional Requirements</w:t>
      </w:r>
    </w:p>
    <w:p w14:paraId="05FD53A2" w14:textId="77777777" w:rsidR="004A5140" w:rsidRDefault="00000000">
      <w:r>
        <w:t>The registration page should allow new users to sign up by providing necessary details, including name, email, password, and password confirmation. It should validate the data, and provide clear error messages for incorrect inputs, such as mismatched passwords or invalid email format.</w:t>
      </w:r>
    </w:p>
    <w:p w14:paraId="627E14AA" w14:textId="77777777" w:rsidR="004A5140" w:rsidRDefault="00000000">
      <w:pPr>
        <w:pStyle w:val="Heading2"/>
      </w:pPr>
      <w:r>
        <w:t>3.2 Test Cases for Registration</w:t>
      </w:r>
    </w:p>
    <w:tbl>
      <w:tblPr>
        <w:tblStyle w:val="PlainTable1"/>
        <w:tblW w:w="0" w:type="auto"/>
        <w:tblLook w:val="04A0" w:firstRow="1" w:lastRow="0" w:firstColumn="1" w:lastColumn="0" w:noHBand="0" w:noVBand="1"/>
      </w:tblPr>
      <w:tblGrid>
        <w:gridCol w:w="2158"/>
        <w:gridCol w:w="2158"/>
        <w:gridCol w:w="2158"/>
        <w:gridCol w:w="2156"/>
      </w:tblGrid>
      <w:tr w:rsidR="004A5140" w14:paraId="5C333473" w14:textId="77777777" w:rsidTr="001B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9EB9B0C" w14:textId="77777777" w:rsidR="004A5140" w:rsidRDefault="00000000">
            <w:r>
              <w:t>Test Case ID</w:t>
            </w:r>
          </w:p>
        </w:tc>
        <w:tc>
          <w:tcPr>
            <w:tcW w:w="2160" w:type="dxa"/>
          </w:tcPr>
          <w:p w14:paraId="7EA7D44D" w14:textId="77777777" w:rsidR="004A514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07888FFA" w14:textId="77777777" w:rsidR="004A5140" w:rsidRDefault="00000000">
            <w:pPr>
              <w:cnfStyle w:val="100000000000" w:firstRow="1" w:lastRow="0" w:firstColumn="0" w:lastColumn="0" w:oddVBand="0" w:evenVBand="0" w:oddHBand="0" w:evenHBand="0" w:firstRowFirstColumn="0" w:firstRowLastColumn="0" w:lastRowFirstColumn="0" w:lastRowLastColumn="0"/>
            </w:pPr>
            <w:r>
              <w:t>Expected Outcome</w:t>
            </w:r>
          </w:p>
        </w:tc>
        <w:tc>
          <w:tcPr>
            <w:tcW w:w="2160" w:type="dxa"/>
          </w:tcPr>
          <w:p w14:paraId="1D0822FE" w14:textId="77777777" w:rsidR="004A5140" w:rsidRDefault="00000000">
            <w:pPr>
              <w:cnfStyle w:val="100000000000" w:firstRow="1" w:lastRow="0" w:firstColumn="0" w:lastColumn="0" w:oddVBand="0" w:evenVBand="0" w:oddHBand="0" w:evenHBand="0" w:firstRowFirstColumn="0" w:firstRowLastColumn="0" w:lastRowFirstColumn="0" w:lastRowLastColumn="0"/>
            </w:pPr>
            <w:r>
              <w:t>Status</w:t>
            </w:r>
          </w:p>
        </w:tc>
      </w:tr>
      <w:tr w:rsidR="004A5140" w14:paraId="6C139059"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370193D" w14:textId="77777777" w:rsidR="004A5140" w:rsidRDefault="00000000">
            <w:r>
              <w:t>TC_Register_01</w:t>
            </w:r>
          </w:p>
        </w:tc>
        <w:tc>
          <w:tcPr>
            <w:tcW w:w="2160" w:type="dxa"/>
          </w:tcPr>
          <w:p w14:paraId="6E84FD7E" w14:textId="77777777" w:rsidR="004A5140" w:rsidRDefault="00000000">
            <w:pPr>
              <w:cnfStyle w:val="000000100000" w:firstRow="0" w:lastRow="0" w:firstColumn="0" w:lastColumn="0" w:oddVBand="0" w:evenVBand="0" w:oddHBand="1" w:evenHBand="0" w:firstRowFirstColumn="0" w:firstRowLastColumn="0" w:lastRowFirstColumn="0" w:lastRowLastColumn="0"/>
            </w:pPr>
            <w:r>
              <w:t>Verify that the registration form displays correctly.</w:t>
            </w:r>
          </w:p>
        </w:tc>
        <w:tc>
          <w:tcPr>
            <w:tcW w:w="2160" w:type="dxa"/>
          </w:tcPr>
          <w:p w14:paraId="7EFDBDC9" w14:textId="77777777" w:rsidR="004A5140" w:rsidRDefault="00000000">
            <w:pPr>
              <w:cnfStyle w:val="000000100000" w:firstRow="0" w:lastRow="0" w:firstColumn="0" w:lastColumn="0" w:oddVBand="0" w:evenVBand="0" w:oddHBand="1" w:evenHBand="0" w:firstRowFirstColumn="0" w:firstRowLastColumn="0" w:lastRowFirstColumn="0" w:lastRowLastColumn="0"/>
            </w:pPr>
            <w:r>
              <w:t>The form should display fields for name, email, password, and confirm password.</w:t>
            </w:r>
          </w:p>
        </w:tc>
        <w:tc>
          <w:tcPr>
            <w:tcW w:w="2160" w:type="dxa"/>
          </w:tcPr>
          <w:p w14:paraId="6766C154"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4CB1BAEA"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4595A88F" w14:textId="77777777" w:rsidR="004A5140" w:rsidRDefault="00000000">
            <w:r>
              <w:t>TC_Register_02</w:t>
            </w:r>
          </w:p>
        </w:tc>
        <w:tc>
          <w:tcPr>
            <w:tcW w:w="2160" w:type="dxa"/>
          </w:tcPr>
          <w:p w14:paraId="1970441A" w14:textId="77777777" w:rsidR="004A5140" w:rsidRDefault="00000000">
            <w:pPr>
              <w:cnfStyle w:val="000000000000" w:firstRow="0" w:lastRow="0" w:firstColumn="0" w:lastColumn="0" w:oddVBand="0" w:evenVBand="0" w:oddHBand="0" w:evenHBand="0" w:firstRowFirstColumn="0" w:firstRowLastColumn="0" w:lastRowFirstColumn="0" w:lastRowLastColumn="0"/>
            </w:pPr>
            <w:r>
              <w:t>Test registration with valid credentials.</w:t>
            </w:r>
          </w:p>
        </w:tc>
        <w:tc>
          <w:tcPr>
            <w:tcW w:w="2160" w:type="dxa"/>
          </w:tcPr>
          <w:p w14:paraId="02F15E3C" w14:textId="77777777" w:rsidR="004A5140" w:rsidRDefault="00000000">
            <w:pPr>
              <w:cnfStyle w:val="000000000000" w:firstRow="0" w:lastRow="0" w:firstColumn="0" w:lastColumn="0" w:oddVBand="0" w:evenVBand="0" w:oddHBand="0" w:evenHBand="0" w:firstRowFirstColumn="0" w:firstRowLastColumn="0" w:lastRowFirstColumn="0" w:lastRowLastColumn="0"/>
            </w:pPr>
            <w:r>
              <w:t>User should be successfully registered and redirected to the login page.</w:t>
            </w:r>
          </w:p>
        </w:tc>
        <w:tc>
          <w:tcPr>
            <w:tcW w:w="2160" w:type="dxa"/>
          </w:tcPr>
          <w:p w14:paraId="00B8CD89"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r w:rsidR="004A5140" w14:paraId="1CDB54C4"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95C920B" w14:textId="77777777" w:rsidR="004A5140" w:rsidRDefault="00000000">
            <w:r>
              <w:t>TC_Register_03</w:t>
            </w:r>
          </w:p>
        </w:tc>
        <w:tc>
          <w:tcPr>
            <w:tcW w:w="2160" w:type="dxa"/>
          </w:tcPr>
          <w:p w14:paraId="4F5BA46F" w14:textId="77777777" w:rsidR="004A5140" w:rsidRDefault="00000000">
            <w:pPr>
              <w:cnfStyle w:val="000000100000" w:firstRow="0" w:lastRow="0" w:firstColumn="0" w:lastColumn="0" w:oddVBand="0" w:evenVBand="0" w:oddHBand="1" w:evenHBand="0" w:firstRowFirstColumn="0" w:firstRowLastColumn="0" w:lastRowFirstColumn="0" w:lastRowLastColumn="0"/>
            </w:pPr>
            <w:r>
              <w:t>Test registration with existing email.</w:t>
            </w:r>
          </w:p>
        </w:tc>
        <w:tc>
          <w:tcPr>
            <w:tcW w:w="2160" w:type="dxa"/>
          </w:tcPr>
          <w:p w14:paraId="09C01A82" w14:textId="77777777" w:rsidR="004A5140" w:rsidRDefault="00000000">
            <w:pPr>
              <w:cnfStyle w:val="000000100000" w:firstRow="0" w:lastRow="0" w:firstColumn="0" w:lastColumn="0" w:oddVBand="0" w:evenVBand="0" w:oddHBand="1" w:evenHBand="0" w:firstRowFirstColumn="0" w:firstRowLastColumn="0" w:lastRowFirstColumn="0" w:lastRowLastColumn="0"/>
            </w:pPr>
            <w:r>
              <w:t>An error message should appear indicating that the email is already in use.</w:t>
            </w:r>
          </w:p>
        </w:tc>
        <w:tc>
          <w:tcPr>
            <w:tcW w:w="2160" w:type="dxa"/>
          </w:tcPr>
          <w:p w14:paraId="29C59B16"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3121AE3E"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254F9867" w14:textId="77777777" w:rsidR="004A5140" w:rsidRDefault="00000000">
            <w:r>
              <w:t>TC_Register_04</w:t>
            </w:r>
          </w:p>
        </w:tc>
        <w:tc>
          <w:tcPr>
            <w:tcW w:w="2160" w:type="dxa"/>
          </w:tcPr>
          <w:p w14:paraId="79967FE8" w14:textId="77777777" w:rsidR="004A5140" w:rsidRDefault="00000000">
            <w:pPr>
              <w:cnfStyle w:val="000000000000" w:firstRow="0" w:lastRow="0" w:firstColumn="0" w:lastColumn="0" w:oddVBand="0" w:evenVBand="0" w:oddHBand="0" w:evenHBand="0" w:firstRowFirstColumn="0" w:firstRowLastColumn="0" w:lastRowFirstColumn="0" w:lastRowLastColumn="0"/>
            </w:pPr>
            <w:r>
              <w:t>Test registration with mismatched password and confirm password.</w:t>
            </w:r>
          </w:p>
        </w:tc>
        <w:tc>
          <w:tcPr>
            <w:tcW w:w="2160" w:type="dxa"/>
          </w:tcPr>
          <w:p w14:paraId="1DB5D4FB" w14:textId="77777777" w:rsidR="004A5140" w:rsidRDefault="00000000">
            <w:pPr>
              <w:cnfStyle w:val="000000000000" w:firstRow="0" w:lastRow="0" w:firstColumn="0" w:lastColumn="0" w:oddVBand="0" w:evenVBand="0" w:oddHBand="0" w:evenHBand="0" w:firstRowFirstColumn="0" w:firstRowLastColumn="0" w:lastRowFirstColumn="0" w:lastRowLastColumn="0"/>
            </w:pPr>
            <w:r>
              <w:t>An error message should be displayed indicating that passwords do not match.</w:t>
            </w:r>
          </w:p>
        </w:tc>
        <w:tc>
          <w:tcPr>
            <w:tcW w:w="2160" w:type="dxa"/>
          </w:tcPr>
          <w:p w14:paraId="63B851A9"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r w:rsidR="004A5140" w14:paraId="1A2E7685"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4263EF0" w14:textId="77777777" w:rsidR="004A5140" w:rsidRDefault="00000000">
            <w:r>
              <w:t>TC_Register_05</w:t>
            </w:r>
          </w:p>
        </w:tc>
        <w:tc>
          <w:tcPr>
            <w:tcW w:w="2160" w:type="dxa"/>
          </w:tcPr>
          <w:p w14:paraId="7A4962C9" w14:textId="77777777" w:rsidR="004A5140" w:rsidRDefault="00000000">
            <w:pPr>
              <w:cnfStyle w:val="000000100000" w:firstRow="0" w:lastRow="0" w:firstColumn="0" w:lastColumn="0" w:oddVBand="0" w:evenVBand="0" w:oddHBand="1" w:evenHBand="0" w:firstRowFirstColumn="0" w:firstRowLastColumn="0" w:lastRowFirstColumn="0" w:lastRowLastColumn="0"/>
            </w:pPr>
            <w:r>
              <w:t>Test registration with empty email field.</w:t>
            </w:r>
          </w:p>
        </w:tc>
        <w:tc>
          <w:tcPr>
            <w:tcW w:w="2160" w:type="dxa"/>
          </w:tcPr>
          <w:p w14:paraId="6C5FC4E9" w14:textId="77777777" w:rsidR="004A5140" w:rsidRDefault="00000000">
            <w:pPr>
              <w:cnfStyle w:val="000000100000" w:firstRow="0" w:lastRow="0" w:firstColumn="0" w:lastColumn="0" w:oddVBand="0" w:evenVBand="0" w:oddHBand="1" w:evenHBand="0" w:firstRowFirstColumn="0" w:firstRowLastColumn="0" w:lastRowFirstColumn="0" w:lastRowLastColumn="0"/>
            </w:pPr>
            <w:r>
              <w:t>An error message should appear indicating that the email is required.</w:t>
            </w:r>
          </w:p>
        </w:tc>
        <w:tc>
          <w:tcPr>
            <w:tcW w:w="2160" w:type="dxa"/>
          </w:tcPr>
          <w:p w14:paraId="3111FD48"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067B5927"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03858B1C" w14:textId="77777777" w:rsidR="004A5140" w:rsidRDefault="00000000">
            <w:r>
              <w:t>TC_Register_06</w:t>
            </w:r>
          </w:p>
        </w:tc>
        <w:tc>
          <w:tcPr>
            <w:tcW w:w="2160" w:type="dxa"/>
          </w:tcPr>
          <w:p w14:paraId="35366CE4" w14:textId="77777777" w:rsidR="004A5140" w:rsidRDefault="00000000">
            <w:pPr>
              <w:cnfStyle w:val="000000000000" w:firstRow="0" w:lastRow="0" w:firstColumn="0" w:lastColumn="0" w:oddVBand="0" w:evenVBand="0" w:oddHBand="0" w:evenHBand="0" w:firstRowFirstColumn="0" w:firstRowLastColumn="0" w:lastRowFirstColumn="0" w:lastRowLastColumn="0"/>
            </w:pPr>
            <w:r>
              <w:t>Test registration with empty password field.</w:t>
            </w:r>
          </w:p>
        </w:tc>
        <w:tc>
          <w:tcPr>
            <w:tcW w:w="2160" w:type="dxa"/>
          </w:tcPr>
          <w:p w14:paraId="03FC37C1" w14:textId="77777777" w:rsidR="004A5140" w:rsidRDefault="00000000">
            <w:pPr>
              <w:cnfStyle w:val="000000000000" w:firstRow="0" w:lastRow="0" w:firstColumn="0" w:lastColumn="0" w:oddVBand="0" w:evenVBand="0" w:oddHBand="0" w:evenHBand="0" w:firstRowFirstColumn="0" w:firstRowLastColumn="0" w:lastRowFirstColumn="0" w:lastRowLastColumn="0"/>
            </w:pPr>
            <w:r>
              <w:t xml:space="preserve">An error message should appear indicating that the password is </w:t>
            </w:r>
            <w:r>
              <w:lastRenderedPageBreak/>
              <w:t>required.</w:t>
            </w:r>
          </w:p>
        </w:tc>
        <w:tc>
          <w:tcPr>
            <w:tcW w:w="2160" w:type="dxa"/>
          </w:tcPr>
          <w:p w14:paraId="7DF3A12E"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r w:rsidR="004A5140" w14:paraId="670E8D52"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517CEF6" w14:textId="77777777" w:rsidR="004A5140" w:rsidRDefault="00000000">
            <w:r>
              <w:t>TC_Register_07</w:t>
            </w:r>
          </w:p>
        </w:tc>
        <w:tc>
          <w:tcPr>
            <w:tcW w:w="2160" w:type="dxa"/>
          </w:tcPr>
          <w:p w14:paraId="3D6B8A22" w14:textId="77777777" w:rsidR="004A5140" w:rsidRDefault="00000000">
            <w:pPr>
              <w:cnfStyle w:val="000000100000" w:firstRow="0" w:lastRow="0" w:firstColumn="0" w:lastColumn="0" w:oddVBand="0" w:evenVBand="0" w:oddHBand="1" w:evenHBand="0" w:firstRowFirstColumn="0" w:firstRowLastColumn="0" w:lastRowFirstColumn="0" w:lastRowLastColumn="0"/>
            </w:pPr>
            <w:r>
              <w:t>Test registration with invalid email format.</w:t>
            </w:r>
          </w:p>
        </w:tc>
        <w:tc>
          <w:tcPr>
            <w:tcW w:w="2160" w:type="dxa"/>
          </w:tcPr>
          <w:p w14:paraId="619F213A" w14:textId="77777777" w:rsidR="004A5140" w:rsidRDefault="00000000">
            <w:pPr>
              <w:cnfStyle w:val="000000100000" w:firstRow="0" w:lastRow="0" w:firstColumn="0" w:lastColumn="0" w:oddVBand="0" w:evenVBand="0" w:oddHBand="1" w:evenHBand="0" w:firstRowFirstColumn="0" w:firstRowLastColumn="0" w:lastRowFirstColumn="0" w:lastRowLastColumn="0"/>
            </w:pPr>
            <w:r>
              <w:t>The email field should display an error message for incorrect format.</w:t>
            </w:r>
          </w:p>
        </w:tc>
        <w:tc>
          <w:tcPr>
            <w:tcW w:w="2160" w:type="dxa"/>
          </w:tcPr>
          <w:p w14:paraId="30CA96F9"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695F7D1E"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34506BD7" w14:textId="77777777" w:rsidR="004A5140" w:rsidRDefault="00000000">
            <w:r>
              <w:t>TC_Register_08</w:t>
            </w:r>
          </w:p>
        </w:tc>
        <w:tc>
          <w:tcPr>
            <w:tcW w:w="2160" w:type="dxa"/>
          </w:tcPr>
          <w:p w14:paraId="0C45E3E9" w14:textId="77777777" w:rsidR="004A5140" w:rsidRDefault="00000000">
            <w:pPr>
              <w:cnfStyle w:val="000000000000" w:firstRow="0" w:lastRow="0" w:firstColumn="0" w:lastColumn="0" w:oddVBand="0" w:evenVBand="0" w:oddHBand="0" w:evenHBand="0" w:firstRowFirstColumn="0" w:firstRowLastColumn="0" w:lastRowFirstColumn="0" w:lastRowLastColumn="0"/>
            </w:pPr>
            <w:r>
              <w:t>Test successful registration with valid data and check for login redirection.</w:t>
            </w:r>
          </w:p>
        </w:tc>
        <w:tc>
          <w:tcPr>
            <w:tcW w:w="2160" w:type="dxa"/>
          </w:tcPr>
          <w:p w14:paraId="70451C16" w14:textId="77777777" w:rsidR="004A5140" w:rsidRDefault="00000000">
            <w:pPr>
              <w:cnfStyle w:val="000000000000" w:firstRow="0" w:lastRow="0" w:firstColumn="0" w:lastColumn="0" w:oddVBand="0" w:evenVBand="0" w:oddHBand="0" w:evenHBand="0" w:firstRowFirstColumn="0" w:firstRowLastColumn="0" w:lastRowFirstColumn="0" w:lastRowLastColumn="0"/>
            </w:pPr>
            <w:r>
              <w:t>The user should be redirected to the login page after successful registration.</w:t>
            </w:r>
          </w:p>
        </w:tc>
        <w:tc>
          <w:tcPr>
            <w:tcW w:w="2160" w:type="dxa"/>
          </w:tcPr>
          <w:p w14:paraId="26536BE8"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bl>
    <w:p w14:paraId="0F4FDFF0" w14:textId="77777777" w:rsidR="004A5140" w:rsidRDefault="00000000">
      <w:pPr>
        <w:pStyle w:val="Heading1"/>
      </w:pPr>
      <w:r>
        <w:t>4. Dashboard Requirements</w:t>
      </w:r>
    </w:p>
    <w:p w14:paraId="064EAD38" w14:textId="77777777" w:rsidR="004A5140" w:rsidRDefault="00000000">
      <w:pPr>
        <w:pStyle w:val="Heading2"/>
      </w:pPr>
      <w:r>
        <w:t>4.1 Functional Requirements</w:t>
      </w:r>
    </w:p>
    <w:p w14:paraId="1357E535" w14:textId="77777777" w:rsidR="004A5140" w:rsidRDefault="00000000">
      <w:r>
        <w:t>The dashboard should display different content depending on the user’s role (Student or Professor). Students should see their enrolled courses, while professors should see the courses they are teaching, with an option to manage students in each course. The system should handle loading and error states appropriately, ensuring a smooth user experience.</w:t>
      </w:r>
    </w:p>
    <w:p w14:paraId="2E00EE02" w14:textId="77777777" w:rsidR="004A5140" w:rsidRDefault="00000000">
      <w:pPr>
        <w:pStyle w:val="Heading2"/>
      </w:pPr>
      <w:r>
        <w:t>4.2 Test Cases for Dashboard</w:t>
      </w:r>
    </w:p>
    <w:tbl>
      <w:tblPr>
        <w:tblStyle w:val="PlainTable1"/>
        <w:tblW w:w="0" w:type="auto"/>
        <w:tblLook w:val="04A0" w:firstRow="1" w:lastRow="0" w:firstColumn="1" w:lastColumn="0" w:noHBand="0" w:noVBand="1"/>
      </w:tblPr>
      <w:tblGrid>
        <w:gridCol w:w="2159"/>
        <w:gridCol w:w="2160"/>
        <w:gridCol w:w="2157"/>
        <w:gridCol w:w="2154"/>
      </w:tblGrid>
      <w:tr w:rsidR="004A5140" w14:paraId="60E43EB4" w14:textId="77777777" w:rsidTr="001B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4B78EB3" w14:textId="77777777" w:rsidR="004A5140" w:rsidRDefault="00000000">
            <w:r>
              <w:t>Test Case ID</w:t>
            </w:r>
          </w:p>
        </w:tc>
        <w:tc>
          <w:tcPr>
            <w:tcW w:w="2160" w:type="dxa"/>
          </w:tcPr>
          <w:p w14:paraId="40EA7046" w14:textId="77777777" w:rsidR="004A514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CE20205" w14:textId="77777777" w:rsidR="004A5140" w:rsidRDefault="00000000">
            <w:pPr>
              <w:cnfStyle w:val="100000000000" w:firstRow="1" w:lastRow="0" w:firstColumn="0" w:lastColumn="0" w:oddVBand="0" w:evenVBand="0" w:oddHBand="0" w:evenHBand="0" w:firstRowFirstColumn="0" w:firstRowLastColumn="0" w:lastRowFirstColumn="0" w:lastRowLastColumn="0"/>
            </w:pPr>
            <w:r>
              <w:t>Expected Outcome</w:t>
            </w:r>
          </w:p>
        </w:tc>
        <w:tc>
          <w:tcPr>
            <w:tcW w:w="2160" w:type="dxa"/>
          </w:tcPr>
          <w:p w14:paraId="05747CCC" w14:textId="77777777" w:rsidR="004A5140" w:rsidRDefault="00000000">
            <w:pPr>
              <w:cnfStyle w:val="100000000000" w:firstRow="1" w:lastRow="0" w:firstColumn="0" w:lastColumn="0" w:oddVBand="0" w:evenVBand="0" w:oddHBand="0" w:evenHBand="0" w:firstRowFirstColumn="0" w:firstRowLastColumn="0" w:lastRowFirstColumn="0" w:lastRowLastColumn="0"/>
            </w:pPr>
            <w:r>
              <w:t>Status</w:t>
            </w:r>
          </w:p>
        </w:tc>
      </w:tr>
      <w:tr w:rsidR="004A5140" w14:paraId="01EFC874"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F4659C1" w14:textId="77777777" w:rsidR="004A5140" w:rsidRDefault="00000000">
            <w:r>
              <w:t>TC_Dashboard_01</w:t>
            </w:r>
          </w:p>
        </w:tc>
        <w:tc>
          <w:tcPr>
            <w:tcW w:w="2160" w:type="dxa"/>
          </w:tcPr>
          <w:p w14:paraId="38EE1D33" w14:textId="77777777" w:rsidR="004A5140" w:rsidRDefault="00000000">
            <w:pPr>
              <w:cnfStyle w:val="000000100000" w:firstRow="0" w:lastRow="0" w:firstColumn="0" w:lastColumn="0" w:oddVBand="0" w:evenVBand="0" w:oddHBand="1" w:evenHBand="0" w:firstRowFirstColumn="0" w:firstRowLastColumn="0" w:lastRowFirstColumn="0" w:lastRowLastColumn="0"/>
            </w:pPr>
            <w:r>
              <w:t>Verify that the correct role (Student/Professor) is displayed.</w:t>
            </w:r>
          </w:p>
        </w:tc>
        <w:tc>
          <w:tcPr>
            <w:tcW w:w="2160" w:type="dxa"/>
          </w:tcPr>
          <w:p w14:paraId="21E3106F" w14:textId="77777777" w:rsidR="004A5140" w:rsidRDefault="00000000">
            <w:pPr>
              <w:cnfStyle w:val="000000100000" w:firstRow="0" w:lastRow="0" w:firstColumn="0" w:lastColumn="0" w:oddVBand="0" w:evenVBand="0" w:oddHBand="1" w:evenHBand="0" w:firstRowFirstColumn="0" w:firstRowLastColumn="0" w:lastRowFirstColumn="0" w:lastRowLastColumn="0"/>
            </w:pPr>
            <w:r>
              <w:t>Displays 'Welcome, Student!' or 'Welcome, Professor!' based on the user's role.</w:t>
            </w:r>
          </w:p>
        </w:tc>
        <w:tc>
          <w:tcPr>
            <w:tcW w:w="2160" w:type="dxa"/>
          </w:tcPr>
          <w:p w14:paraId="1EFA432D"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26AF823F"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66E9B8F8" w14:textId="77777777" w:rsidR="004A5140" w:rsidRDefault="00000000">
            <w:r>
              <w:t>TC_Dashboard_02</w:t>
            </w:r>
          </w:p>
        </w:tc>
        <w:tc>
          <w:tcPr>
            <w:tcW w:w="2160" w:type="dxa"/>
          </w:tcPr>
          <w:p w14:paraId="2F69F018" w14:textId="77777777" w:rsidR="004A5140" w:rsidRDefault="00000000">
            <w:pPr>
              <w:cnfStyle w:val="000000000000" w:firstRow="0" w:lastRow="0" w:firstColumn="0" w:lastColumn="0" w:oddVBand="0" w:evenVBand="0" w:oddHBand="0" w:evenHBand="0" w:firstRowFirstColumn="0" w:firstRowLastColumn="0" w:lastRowFirstColumn="0" w:lastRowLastColumn="0"/>
            </w:pPr>
            <w:r>
              <w:t>Verify that the user's courses are displayed correctly.</w:t>
            </w:r>
          </w:p>
        </w:tc>
        <w:tc>
          <w:tcPr>
            <w:tcW w:w="2160" w:type="dxa"/>
          </w:tcPr>
          <w:p w14:paraId="0E2C85B7" w14:textId="77777777" w:rsidR="004A5140" w:rsidRDefault="00000000">
            <w:pPr>
              <w:cnfStyle w:val="000000000000" w:firstRow="0" w:lastRow="0" w:firstColumn="0" w:lastColumn="0" w:oddVBand="0" w:evenVBand="0" w:oddHBand="0" w:evenHBand="0" w:firstRowFirstColumn="0" w:firstRowLastColumn="0" w:lastRowFirstColumn="0" w:lastRowLastColumn="0"/>
            </w:pPr>
            <w:r>
              <w:t>Lists the courses associated with the user, displaying their names and descriptions.</w:t>
            </w:r>
          </w:p>
        </w:tc>
        <w:tc>
          <w:tcPr>
            <w:tcW w:w="2160" w:type="dxa"/>
          </w:tcPr>
          <w:p w14:paraId="5D126B69"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r w:rsidR="004A5140" w14:paraId="15B094BF"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6248254" w14:textId="77777777" w:rsidR="004A5140" w:rsidRDefault="00000000">
            <w:r>
              <w:t>TC_Dashboard_03</w:t>
            </w:r>
          </w:p>
        </w:tc>
        <w:tc>
          <w:tcPr>
            <w:tcW w:w="2160" w:type="dxa"/>
          </w:tcPr>
          <w:p w14:paraId="31A8A962" w14:textId="77777777" w:rsidR="004A5140" w:rsidRDefault="00000000">
            <w:pPr>
              <w:cnfStyle w:val="000000100000" w:firstRow="0" w:lastRow="0" w:firstColumn="0" w:lastColumn="0" w:oddVBand="0" w:evenVBand="0" w:oddHBand="1" w:evenHBand="0" w:firstRowFirstColumn="0" w:firstRowLastColumn="0" w:lastRowFirstColumn="0" w:lastRowLastColumn="0"/>
            </w:pPr>
            <w:r>
              <w:t>Test the 'Manage Students' button for professors.</w:t>
            </w:r>
          </w:p>
        </w:tc>
        <w:tc>
          <w:tcPr>
            <w:tcW w:w="2160" w:type="dxa"/>
          </w:tcPr>
          <w:p w14:paraId="2E76D86A" w14:textId="77777777" w:rsidR="004A5140" w:rsidRDefault="00000000">
            <w:pPr>
              <w:cnfStyle w:val="000000100000" w:firstRow="0" w:lastRow="0" w:firstColumn="0" w:lastColumn="0" w:oddVBand="0" w:evenVBand="0" w:oddHBand="1" w:evenHBand="0" w:firstRowFirstColumn="0" w:firstRowLastColumn="0" w:lastRowFirstColumn="0" w:lastRowLastColumn="0"/>
            </w:pPr>
            <w:r>
              <w:t>Professors should see a 'Manage Students' button and clicking it should show an alert.</w:t>
            </w:r>
          </w:p>
        </w:tc>
        <w:tc>
          <w:tcPr>
            <w:tcW w:w="2160" w:type="dxa"/>
          </w:tcPr>
          <w:p w14:paraId="20591CBF"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7AC60448"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32471032" w14:textId="77777777" w:rsidR="004A5140" w:rsidRDefault="00000000">
            <w:r>
              <w:t>TC_Dashboard_04</w:t>
            </w:r>
          </w:p>
        </w:tc>
        <w:tc>
          <w:tcPr>
            <w:tcW w:w="2160" w:type="dxa"/>
          </w:tcPr>
          <w:p w14:paraId="6B451977" w14:textId="77777777" w:rsidR="004A5140" w:rsidRDefault="00000000">
            <w:pPr>
              <w:cnfStyle w:val="000000000000" w:firstRow="0" w:lastRow="0" w:firstColumn="0" w:lastColumn="0" w:oddVBand="0" w:evenVBand="0" w:oddHBand="0" w:evenHBand="0" w:firstRowFirstColumn="0" w:firstRowLastColumn="0" w:lastRowFirstColumn="0" w:lastRowLastColumn="0"/>
            </w:pPr>
            <w:r>
              <w:t>Verify behavior when no courses are available for the user.</w:t>
            </w:r>
          </w:p>
        </w:tc>
        <w:tc>
          <w:tcPr>
            <w:tcW w:w="2160" w:type="dxa"/>
          </w:tcPr>
          <w:p w14:paraId="54EED920" w14:textId="77777777" w:rsidR="004A5140" w:rsidRDefault="00000000">
            <w:pPr>
              <w:cnfStyle w:val="000000000000" w:firstRow="0" w:lastRow="0" w:firstColumn="0" w:lastColumn="0" w:oddVBand="0" w:evenVBand="0" w:oddHBand="0" w:evenHBand="0" w:firstRowFirstColumn="0" w:firstRowLastColumn="0" w:lastRowFirstColumn="0" w:lastRowLastColumn="0"/>
            </w:pPr>
            <w:r>
              <w:t>Displays a message 'No courses found.' if the user has no courses.</w:t>
            </w:r>
          </w:p>
        </w:tc>
        <w:tc>
          <w:tcPr>
            <w:tcW w:w="2160" w:type="dxa"/>
          </w:tcPr>
          <w:p w14:paraId="6A0C73DE"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r w:rsidR="004A5140" w14:paraId="5288F07A"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99F28EF" w14:textId="77777777" w:rsidR="004A5140" w:rsidRDefault="00000000">
            <w:r>
              <w:t>TC_Dashboard_05</w:t>
            </w:r>
          </w:p>
        </w:tc>
        <w:tc>
          <w:tcPr>
            <w:tcW w:w="2160" w:type="dxa"/>
          </w:tcPr>
          <w:p w14:paraId="09F20629" w14:textId="77777777" w:rsidR="004A5140" w:rsidRDefault="00000000">
            <w:pPr>
              <w:cnfStyle w:val="000000100000" w:firstRow="0" w:lastRow="0" w:firstColumn="0" w:lastColumn="0" w:oddVBand="0" w:evenVBand="0" w:oddHBand="1" w:evenHBand="0" w:firstRowFirstColumn="0" w:firstRowLastColumn="0" w:lastRowFirstColumn="0" w:lastRowLastColumn="0"/>
            </w:pPr>
            <w:r>
              <w:t>Test the loading state while data is being fetched.</w:t>
            </w:r>
          </w:p>
        </w:tc>
        <w:tc>
          <w:tcPr>
            <w:tcW w:w="2160" w:type="dxa"/>
          </w:tcPr>
          <w:p w14:paraId="24E30240" w14:textId="77777777" w:rsidR="004A5140" w:rsidRDefault="00000000">
            <w:pPr>
              <w:cnfStyle w:val="000000100000" w:firstRow="0" w:lastRow="0" w:firstColumn="0" w:lastColumn="0" w:oddVBand="0" w:evenVBand="0" w:oddHBand="1" w:evenHBand="0" w:firstRowFirstColumn="0" w:firstRowLastColumn="0" w:lastRowFirstColumn="0" w:lastRowLastColumn="0"/>
            </w:pPr>
            <w:r>
              <w:t>A loading message 'Loading dashboard...' should be displayed while the data is loading.</w:t>
            </w:r>
          </w:p>
        </w:tc>
        <w:tc>
          <w:tcPr>
            <w:tcW w:w="2160" w:type="dxa"/>
          </w:tcPr>
          <w:p w14:paraId="33DA234C"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r w:rsidR="004A5140" w14:paraId="35A8DD6E" w14:textId="77777777" w:rsidTr="001B75F5">
        <w:tc>
          <w:tcPr>
            <w:cnfStyle w:val="001000000000" w:firstRow="0" w:lastRow="0" w:firstColumn="1" w:lastColumn="0" w:oddVBand="0" w:evenVBand="0" w:oddHBand="0" w:evenHBand="0" w:firstRowFirstColumn="0" w:firstRowLastColumn="0" w:lastRowFirstColumn="0" w:lastRowLastColumn="0"/>
            <w:tcW w:w="2160" w:type="dxa"/>
          </w:tcPr>
          <w:p w14:paraId="6A7E584D" w14:textId="77777777" w:rsidR="004A5140" w:rsidRDefault="00000000">
            <w:r>
              <w:t>TC_Dashboard_06</w:t>
            </w:r>
          </w:p>
        </w:tc>
        <w:tc>
          <w:tcPr>
            <w:tcW w:w="2160" w:type="dxa"/>
          </w:tcPr>
          <w:p w14:paraId="0C0E75F7" w14:textId="77777777" w:rsidR="004A5140" w:rsidRDefault="00000000">
            <w:pPr>
              <w:cnfStyle w:val="000000000000" w:firstRow="0" w:lastRow="0" w:firstColumn="0" w:lastColumn="0" w:oddVBand="0" w:evenVBand="0" w:oddHBand="0" w:evenHBand="0" w:firstRowFirstColumn="0" w:firstRowLastColumn="0" w:lastRowFirstColumn="0" w:lastRowLastColumn="0"/>
            </w:pPr>
            <w:r>
              <w:t xml:space="preserve">Test error handling </w:t>
            </w:r>
            <w:r>
              <w:lastRenderedPageBreak/>
              <w:t>during data fetching.</w:t>
            </w:r>
          </w:p>
        </w:tc>
        <w:tc>
          <w:tcPr>
            <w:tcW w:w="2160" w:type="dxa"/>
          </w:tcPr>
          <w:p w14:paraId="21D03F1A" w14:textId="77777777" w:rsidR="004A5140" w:rsidRDefault="00000000">
            <w:pPr>
              <w:cnfStyle w:val="000000000000" w:firstRow="0" w:lastRow="0" w:firstColumn="0" w:lastColumn="0" w:oddVBand="0" w:evenVBand="0" w:oddHBand="0" w:evenHBand="0" w:firstRowFirstColumn="0" w:firstRowLastColumn="0" w:lastRowFirstColumn="0" w:lastRowLastColumn="0"/>
            </w:pPr>
            <w:r>
              <w:lastRenderedPageBreak/>
              <w:t xml:space="preserve">Any errors during </w:t>
            </w:r>
            <w:r>
              <w:lastRenderedPageBreak/>
              <w:t>data fetching should be handled gracefully (e.g., error message displayed in console or UI).</w:t>
            </w:r>
          </w:p>
        </w:tc>
        <w:tc>
          <w:tcPr>
            <w:tcW w:w="2160" w:type="dxa"/>
          </w:tcPr>
          <w:p w14:paraId="4D118F07" w14:textId="77777777" w:rsidR="004A5140" w:rsidRDefault="004A5140">
            <w:pPr>
              <w:cnfStyle w:val="000000000000" w:firstRow="0" w:lastRow="0" w:firstColumn="0" w:lastColumn="0" w:oddVBand="0" w:evenVBand="0" w:oddHBand="0" w:evenHBand="0" w:firstRowFirstColumn="0" w:firstRowLastColumn="0" w:lastRowFirstColumn="0" w:lastRowLastColumn="0"/>
            </w:pPr>
          </w:p>
        </w:tc>
      </w:tr>
      <w:tr w:rsidR="004A5140" w14:paraId="7285096B" w14:textId="77777777" w:rsidTr="001B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A438F4B" w14:textId="77777777" w:rsidR="004A5140" w:rsidRDefault="00000000">
            <w:r>
              <w:t>TC_Dashboard_07</w:t>
            </w:r>
          </w:p>
        </w:tc>
        <w:tc>
          <w:tcPr>
            <w:tcW w:w="2160" w:type="dxa"/>
          </w:tcPr>
          <w:p w14:paraId="7CDCEAE9" w14:textId="77777777" w:rsidR="004A5140" w:rsidRDefault="00000000">
            <w:pPr>
              <w:cnfStyle w:val="000000100000" w:firstRow="0" w:lastRow="0" w:firstColumn="0" w:lastColumn="0" w:oddVBand="0" w:evenVBand="0" w:oddHBand="1" w:evenHBand="0" w:firstRowFirstColumn="0" w:firstRowLastColumn="0" w:lastRowFirstColumn="0" w:lastRowLastColumn="0"/>
            </w:pPr>
            <w:r>
              <w:t>Test the redirect functionality for users not logged in.</w:t>
            </w:r>
          </w:p>
        </w:tc>
        <w:tc>
          <w:tcPr>
            <w:tcW w:w="2160" w:type="dxa"/>
          </w:tcPr>
          <w:p w14:paraId="422CF577" w14:textId="77777777" w:rsidR="004A5140" w:rsidRDefault="00000000">
            <w:pPr>
              <w:cnfStyle w:val="000000100000" w:firstRow="0" w:lastRow="0" w:firstColumn="0" w:lastColumn="0" w:oddVBand="0" w:evenVBand="0" w:oddHBand="1" w:evenHBand="0" w:firstRowFirstColumn="0" w:firstRowLastColumn="0" w:lastRowFirstColumn="0" w:lastRowLastColumn="0"/>
            </w:pPr>
            <w:r>
              <w:t>If the user is not logged in, they should be redirected to the login page.</w:t>
            </w:r>
          </w:p>
        </w:tc>
        <w:tc>
          <w:tcPr>
            <w:tcW w:w="2160" w:type="dxa"/>
          </w:tcPr>
          <w:p w14:paraId="51D1A3C8" w14:textId="77777777" w:rsidR="004A5140" w:rsidRDefault="004A5140">
            <w:pPr>
              <w:cnfStyle w:val="000000100000" w:firstRow="0" w:lastRow="0" w:firstColumn="0" w:lastColumn="0" w:oddVBand="0" w:evenVBand="0" w:oddHBand="1" w:evenHBand="0" w:firstRowFirstColumn="0" w:firstRowLastColumn="0" w:lastRowFirstColumn="0" w:lastRowLastColumn="0"/>
            </w:pPr>
          </w:p>
        </w:tc>
      </w:tr>
    </w:tbl>
    <w:p w14:paraId="74C73EEF" w14:textId="77777777" w:rsidR="004A5140" w:rsidRDefault="00000000">
      <w:pPr>
        <w:pStyle w:val="Heading1"/>
      </w:pPr>
      <w:r>
        <w:t>5. Non-Functional Requirements</w:t>
      </w:r>
    </w:p>
    <w:p w14:paraId="1AC65AC7" w14:textId="77777777" w:rsidR="004A5140" w:rsidRDefault="00000000">
      <w:pPr>
        <w:pStyle w:val="Heading2"/>
      </w:pPr>
      <w:r>
        <w:t>5.1 Usability</w:t>
      </w:r>
    </w:p>
    <w:p w14:paraId="469532D3" w14:textId="77777777" w:rsidR="004A5140" w:rsidRDefault="00000000">
      <w:r>
        <w:t>The login, registration, and dashboard pages should be user-friendly and responsive, adapting to different screen sizes and devices.</w:t>
      </w:r>
    </w:p>
    <w:p w14:paraId="64CB9AC6" w14:textId="77777777" w:rsidR="004A5140" w:rsidRDefault="00000000">
      <w:pPr>
        <w:pStyle w:val="Heading2"/>
      </w:pPr>
      <w:r>
        <w:t>5.2 Performance</w:t>
      </w:r>
    </w:p>
    <w:p w14:paraId="71FD7AC3" w14:textId="77777777" w:rsidR="004A5140" w:rsidRDefault="00000000">
      <w:r>
        <w:t>The system should respond within 3 seconds for login, registration, and dashboard loading actions.</w:t>
      </w:r>
    </w:p>
    <w:p w14:paraId="245B8D11" w14:textId="77777777" w:rsidR="004A5140" w:rsidRDefault="00000000">
      <w:pPr>
        <w:pStyle w:val="Heading2"/>
      </w:pPr>
      <w:r>
        <w:t>5.3 Security</w:t>
      </w:r>
    </w:p>
    <w:p w14:paraId="673F9353" w14:textId="77777777" w:rsidR="004A5140" w:rsidRDefault="00000000">
      <w:r>
        <w:t>All user passwords should be securely hashed and never stored in plaintext. Authentication and authorization should be enforced to ensure users can only access resources they are permitted to view.</w:t>
      </w:r>
    </w:p>
    <w:p w14:paraId="0D03C24E" w14:textId="77777777" w:rsidR="004A5140" w:rsidRDefault="00000000">
      <w:pPr>
        <w:pStyle w:val="Heading2"/>
      </w:pPr>
      <w:r>
        <w:t>5.4 Error Handling</w:t>
      </w:r>
    </w:p>
    <w:p w14:paraId="6441D412" w14:textId="77777777" w:rsidR="004A5140" w:rsidRDefault="00000000">
      <w:r>
        <w:t>Proper error handling mechanisms should be in place to ensure a smooth user experience even in case of unexpected errors.</w:t>
      </w:r>
    </w:p>
    <w:p w14:paraId="4C71970C" w14:textId="77777777" w:rsidR="004A5140" w:rsidRDefault="00000000">
      <w:pPr>
        <w:pStyle w:val="Heading1"/>
      </w:pPr>
      <w:r>
        <w:t>6. Conclusion</w:t>
      </w:r>
    </w:p>
    <w:p w14:paraId="3CBC7F67" w14:textId="77777777" w:rsidR="004A5140" w:rsidRDefault="00000000">
      <w:r>
        <w:t>This document specifies the functional and non-functional requirements for the login, registration, and dashboard functionalities of the application. The test cases outlined in this document should be executed to ensure the system meets the expected behavior and performance criteria.</w:t>
      </w:r>
    </w:p>
    <w:sectPr w:rsidR="004A51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321303">
    <w:abstractNumId w:val="8"/>
  </w:num>
  <w:num w:numId="2" w16cid:durableId="556010801">
    <w:abstractNumId w:val="6"/>
  </w:num>
  <w:num w:numId="3" w16cid:durableId="650598286">
    <w:abstractNumId w:val="5"/>
  </w:num>
  <w:num w:numId="4" w16cid:durableId="7757534">
    <w:abstractNumId w:val="4"/>
  </w:num>
  <w:num w:numId="5" w16cid:durableId="140737531">
    <w:abstractNumId w:val="7"/>
  </w:num>
  <w:num w:numId="6" w16cid:durableId="432672759">
    <w:abstractNumId w:val="3"/>
  </w:num>
  <w:num w:numId="7" w16cid:durableId="366223158">
    <w:abstractNumId w:val="2"/>
  </w:num>
  <w:num w:numId="8" w16cid:durableId="1663968342">
    <w:abstractNumId w:val="1"/>
  </w:num>
  <w:num w:numId="9" w16cid:durableId="72950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75F5"/>
    <w:rsid w:val="0029639D"/>
    <w:rsid w:val="002C0F61"/>
    <w:rsid w:val="00326F90"/>
    <w:rsid w:val="00380C8A"/>
    <w:rsid w:val="004A5140"/>
    <w:rsid w:val="00937B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D14BA"/>
  <w14:defaultImageDpi w14:val="300"/>
  <w15:docId w15:val="{5818E6EF-BF35-4FB0-B206-90AF5A62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1B75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Mohamed Abdgelil</cp:lastModifiedBy>
  <cp:revision>2</cp:revision>
  <dcterms:created xsi:type="dcterms:W3CDTF">2024-12-19T12:02:00Z</dcterms:created>
  <dcterms:modified xsi:type="dcterms:W3CDTF">2024-12-19T12:02:00Z</dcterms:modified>
  <cp:category/>
</cp:coreProperties>
</file>